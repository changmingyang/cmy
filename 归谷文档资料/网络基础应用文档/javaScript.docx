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D1E" w:rsidRPr="00634AAF" w:rsidRDefault="00030D1E" w:rsidP="00030D1E">
      <w:pPr>
        <w:keepNext/>
        <w:keepLines/>
        <w:spacing w:before="340" w:after="330"/>
        <w:outlineLvl w:val="0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第一章</w:t>
      </w:r>
      <w:r w:rsidRPr="00634AAF">
        <w:rPr>
          <w:rFonts w:hint="eastAsia"/>
          <w:b/>
          <w:bCs/>
          <w:kern w:val="44"/>
          <w:sz w:val="44"/>
          <w:szCs w:val="44"/>
        </w:rPr>
        <w:t>javaScript</w:t>
      </w:r>
      <w:r w:rsidRPr="00634AAF">
        <w:rPr>
          <w:rFonts w:hint="eastAsia"/>
          <w:b/>
          <w:bCs/>
          <w:kern w:val="44"/>
          <w:sz w:val="44"/>
          <w:szCs w:val="44"/>
        </w:rPr>
        <w:t>概述</w:t>
      </w:r>
    </w:p>
    <w:p w:rsidR="00030D1E" w:rsidRPr="00634AAF" w:rsidRDefault="00030D1E" w:rsidP="00030D1E">
      <w:r w:rsidRPr="00634AAF">
        <w:rPr>
          <w:rFonts w:hint="eastAsia"/>
        </w:rPr>
        <w:t>在数百万张页面中，</w:t>
      </w:r>
      <w:r w:rsidRPr="00634AAF">
        <w:rPr>
          <w:rFonts w:hint="eastAsia"/>
        </w:rPr>
        <w:t xml:space="preserve">JavaScript </w:t>
      </w:r>
      <w:r w:rsidRPr="00634AAF">
        <w:rPr>
          <w:rFonts w:hint="eastAsia"/>
        </w:rPr>
        <w:t>被用来改进设计、验证表单、检测浏览器、创建</w:t>
      </w:r>
      <w:r w:rsidRPr="00634AAF">
        <w:rPr>
          <w:rFonts w:hint="eastAsia"/>
        </w:rPr>
        <w:t>cookies</w:t>
      </w:r>
      <w:r w:rsidRPr="00634AAF">
        <w:rPr>
          <w:rFonts w:hint="eastAsia"/>
        </w:rPr>
        <w:t>，等等等等。</w:t>
      </w:r>
    </w:p>
    <w:p w:rsidR="00030D1E" w:rsidRPr="00634AAF" w:rsidRDefault="00030D1E" w:rsidP="00030D1E">
      <w:r w:rsidRPr="00634AAF">
        <w:rPr>
          <w:rFonts w:hint="eastAsia"/>
        </w:rPr>
        <w:t xml:space="preserve">JavaScript </w:t>
      </w:r>
      <w:r w:rsidRPr="00634AAF">
        <w:rPr>
          <w:rFonts w:hint="eastAsia"/>
        </w:rPr>
        <w:t>是因特网上最流行的脚本语言，并且可在所有主要的浏览器中运行，比方说</w:t>
      </w:r>
      <w:r w:rsidRPr="00634AAF">
        <w:rPr>
          <w:rFonts w:hint="eastAsia"/>
        </w:rPr>
        <w:t xml:space="preserve"> Internet Explorer</w:t>
      </w:r>
      <w:r w:rsidRPr="00634AAF">
        <w:rPr>
          <w:rFonts w:hint="eastAsia"/>
        </w:rPr>
        <w:t>、</w:t>
      </w:r>
      <w:r w:rsidRPr="00634AAF">
        <w:rPr>
          <w:rFonts w:hint="eastAsia"/>
        </w:rPr>
        <w:t xml:space="preserve"> Mozilla</w:t>
      </w:r>
      <w:r w:rsidRPr="00634AAF">
        <w:rPr>
          <w:rFonts w:hint="eastAsia"/>
        </w:rPr>
        <w:t>、</w:t>
      </w:r>
      <w:r w:rsidRPr="00634AAF">
        <w:rPr>
          <w:rFonts w:hint="eastAsia"/>
        </w:rPr>
        <w:t>Firefox</w:t>
      </w:r>
      <w:r w:rsidRPr="00634AAF">
        <w:rPr>
          <w:rFonts w:hint="eastAsia"/>
        </w:rPr>
        <w:t>、</w:t>
      </w:r>
      <w:r w:rsidRPr="00634AAF">
        <w:rPr>
          <w:rFonts w:hint="eastAsia"/>
        </w:rPr>
        <w:t>Netscape</w:t>
      </w:r>
      <w:r w:rsidRPr="00634AAF">
        <w:rPr>
          <w:rFonts w:hint="eastAsia"/>
        </w:rPr>
        <w:t>、和</w:t>
      </w:r>
      <w:r w:rsidRPr="00634AAF">
        <w:rPr>
          <w:rFonts w:hint="eastAsia"/>
        </w:rPr>
        <w:t xml:space="preserve"> Opera</w:t>
      </w:r>
      <w:r w:rsidRPr="00634AAF">
        <w:rPr>
          <w:rFonts w:hint="eastAsia"/>
        </w:rPr>
        <w:t>。</w:t>
      </w:r>
    </w:p>
    <w:p w:rsidR="00030D1E" w:rsidRPr="00634AAF" w:rsidRDefault="00030D1E" w:rsidP="00030D1E">
      <w:pPr>
        <w:widowControl/>
        <w:jc w:val="left"/>
        <w:rPr>
          <w:rFonts w:ascii="Verdana" w:hAnsi="Verdana" w:cs="宋体"/>
          <w:b/>
          <w:bCs/>
          <w:kern w:val="0"/>
          <w:szCs w:val="21"/>
        </w:rPr>
      </w:pPr>
      <w:r w:rsidRPr="00634AAF">
        <w:rPr>
          <w:rFonts w:ascii="Verdana" w:hAnsi="Verdana" w:cs="宋体"/>
          <w:b/>
          <w:bCs/>
          <w:kern w:val="0"/>
          <w:szCs w:val="21"/>
        </w:rPr>
        <w:t>什么是</w:t>
      </w:r>
      <w:r w:rsidRPr="00634AAF">
        <w:rPr>
          <w:rFonts w:ascii="Verdana" w:hAnsi="Verdana" w:cs="宋体"/>
          <w:b/>
          <w:bCs/>
          <w:kern w:val="0"/>
          <w:szCs w:val="21"/>
        </w:rPr>
        <w:t xml:space="preserve"> JavaScript</w:t>
      </w:r>
      <w:r w:rsidRPr="00634AAF">
        <w:rPr>
          <w:rFonts w:ascii="Verdana" w:hAnsi="Verdana" w:cs="宋体"/>
          <w:b/>
          <w:bCs/>
          <w:kern w:val="0"/>
          <w:szCs w:val="21"/>
        </w:rPr>
        <w:t>？</w:t>
      </w:r>
    </w:p>
    <w:p w:rsidR="00030D1E" w:rsidRPr="00634AAF" w:rsidRDefault="00030D1E" w:rsidP="00030D1E">
      <w:pPr>
        <w:widowControl/>
        <w:numPr>
          <w:ilvl w:val="0"/>
          <w:numId w:val="1"/>
        </w:numPr>
        <w:spacing w:before="45" w:after="100" w:afterAutospacing="1"/>
        <w:ind w:left="1665"/>
        <w:jc w:val="left"/>
        <w:rPr>
          <w:rFonts w:ascii="Verdana" w:hAnsi="Verdana" w:cs="宋体"/>
          <w:color w:val="000088"/>
          <w:kern w:val="0"/>
          <w:szCs w:val="21"/>
        </w:rPr>
      </w:pPr>
      <w:r w:rsidRPr="00634AAF">
        <w:rPr>
          <w:rFonts w:ascii="Verdana" w:hAnsi="Verdana" w:cs="宋体"/>
          <w:color w:val="000088"/>
          <w:kern w:val="0"/>
          <w:szCs w:val="21"/>
        </w:rPr>
        <w:t xml:space="preserve">JavaScript </w:t>
      </w:r>
      <w:r w:rsidRPr="00634AAF">
        <w:rPr>
          <w:rFonts w:ascii="Verdana" w:hAnsi="Verdana" w:cs="宋体"/>
          <w:color w:val="000088"/>
          <w:kern w:val="0"/>
          <w:szCs w:val="21"/>
        </w:rPr>
        <w:t>被设计用来向</w:t>
      </w:r>
      <w:r w:rsidRPr="00634AAF">
        <w:rPr>
          <w:rFonts w:ascii="Verdana" w:hAnsi="Verdana" w:cs="宋体"/>
          <w:color w:val="000088"/>
          <w:kern w:val="0"/>
          <w:szCs w:val="21"/>
        </w:rPr>
        <w:t xml:space="preserve"> HTML </w:t>
      </w:r>
      <w:r w:rsidRPr="00634AAF">
        <w:rPr>
          <w:rFonts w:ascii="Verdana" w:hAnsi="Verdana" w:cs="宋体"/>
          <w:color w:val="000088"/>
          <w:kern w:val="0"/>
          <w:szCs w:val="21"/>
        </w:rPr>
        <w:t>页面添加交互行为。</w:t>
      </w:r>
    </w:p>
    <w:p w:rsidR="00030D1E" w:rsidRPr="00634AAF" w:rsidRDefault="00030D1E" w:rsidP="00030D1E">
      <w:pPr>
        <w:widowControl/>
        <w:numPr>
          <w:ilvl w:val="0"/>
          <w:numId w:val="1"/>
        </w:numPr>
        <w:spacing w:before="45" w:after="100" w:afterAutospacing="1"/>
        <w:ind w:left="1665"/>
        <w:jc w:val="left"/>
        <w:rPr>
          <w:rFonts w:ascii="Verdana" w:hAnsi="Verdana" w:cs="宋体"/>
          <w:color w:val="000088"/>
          <w:kern w:val="0"/>
          <w:szCs w:val="21"/>
        </w:rPr>
      </w:pPr>
      <w:r w:rsidRPr="00634AAF">
        <w:rPr>
          <w:rFonts w:ascii="Verdana" w:hAnsi="Verdana" w:cs="宋体"/>
          <w:color w:val="000088"/>
          <w:kern w:val="0"/>
          <w:szCs w:val="21"/>
        </w:rPr>
        <w:t xml:space="preserve">JavaScript </w:t>
      </w:r>
      <w:r w:rsidRPr="00634AAF">
        <w:rPr>
          <w:rFonts w:ascii="Verdana" w:hAnsi="Verdana" w:cs="宋体"/>
          <w:color w:val="000088"/>
          <w:kern w:val="0"/>
          <w:szCs w:val="21"/>
        </w:rPr>
        <w:t>是一种脚本语言（脚本语言是一种轻量级的编程语言）。</w:t>
      </w:r>
    </w:p>
    <w:p w:rsidR="00030D1E" w:rsidRPr="00634AAF" w:rsidRDefault="00030D1E" w:rsidP="00030D1E">
      <w:pPr>
        <w:widowControl/>
        <w:numPr>
          <w:ilvl w:val="0"/>
          <w:numId w:val="1"/>
        </w:numPr>
        <w:spacing w:before="45" w:after="100" w:afterAutospacing="1"/>
        <w:ind w:left="1665"/>
        <w:jc w:val="left"/>
        <w:rPr>
          <w:rFonts w:ascii="Verdana" w:hAnsi="Verdana" w:cs="宋体"/>
          <w:color w:val="000088"/>
          <w:kern w:val="0"/>
          <w:szCs w:val="21"/>
        </w:rPr>
      </w:pPr>
      <w:r w:rsidRPr="00634AAF">
        <w:rPr>
          <w:rFonts w:ascii="Verdana" w:hAnsi="Verdana" w:cs="宋体"/>
          <w:color w:val="000088"/>
          <w:kern w:val="0"/>
          <w:szCs w:val="21"/>
        </w:rPr>
        <w:t xml:space="preserve">JavaScript </w:t>
      </w:r>
      <w:r w:rsidRPr="00634AAF">
        <w:rPr>
          <w:rFonts w:ascii="Verdana" w:hAnsi="Verdana" w:cs="宋体"/>
          <w:color w:val="000088"/>
          <w:kern w:val="0"/>
          <w:szCs w:val="21"/>
        </w:rPr>
        <w:t>由数行可执行计算机代码组成。</w:t>
      </w:r>
    </w:p>
    <w:p w:rsidR="00030D1E" w:rsidRPr="00634AAF" w:rsidRDefault="00030D1E" w:rsidP="00030D1E">
      <w:pPr>
        <w:widowControl/>
        <w:numPr>
          <w:ilvl w:val="0"/>
          <w:numId w:val="1"/>
        </w:numPr>
        <w:spacing w:before="45" w:after="100" w:afterAutospacing="1"/>
        <w:ind w:left="1665"/>
        <w:jc w:val="left"/>
        <w:rPr>
          <w:rFonts w:ascii="Verdana" w:hAnsi="Verdana" w:cs="宋体"/>
          <w:color w:val="000088"/>
          <w:kern w:val="0"/>
          <w:szCs w:val="21"/>
        </w:rPr>
      </w:pPr>
      <w:r w:rsidRPr="00634AAF">
        <w:rPr>
          <w:rFonts w:ascii="Verdana" w:hAnsi="Verdana" w:cs="宋体"/>
          <w:color w:val="000088"/>
          <w:kern w:val="0"/>
          <w:szCs w:val="21"/>
        </w:rPr>
        <w:t xml:space="preserve">JavaScript </w:t>
      </w:r>
      <w:r w:rsidRPr="00634AAF">
        <w:rPr>
          <w:rFonts w:ascii="Verdana" w:hAnsi="Verdana" w:cs="宋体"/>
          <w:color w:val="000088"/>
          <w:kern w:val="0"/>
          <w:szCs w:val="21"/>
        </w:rPr>
        <w:t>通常被直接嵌入</w:t>
      </w:r>
      <w:r w:rsidRPr="00634AAF">
        <w:rPr>
          <w:rFonts w:ascii="Verdana" w:hAnsi="Verdana" w:cs="宋体"/>
          <w:color w:val="000088"/>
          <w:kern w:val="0"/>
          <w:szCs w:val="21"/>
        </w:rPr>
        <w:t xml:space="preserve"> HTML </w:t>
      </w:r>
      <w:r w:rsidRPr="00634AAF">
        <w:rPr>
          <w:rFonts w:ascii="Verdana" w:hAnsi="Verdana" w:cs="宋体"/>
          <w:color w:val="000088"/>
          <w:kern w:val="0"/>
          <w:szCs w:val="21"/>
        </w:rPr>
        <w:t>页面。</w:t>
      </w:r>
    </w:p>
    <w:p w:rsidR="00030D1E" w:rsidRPr="00634AAF" w:rsidRDefault="00030D1E" w:rsidP="00030D1E">
      <w:pPr>
        <w:widowControl/>
        <w:numPr>
          <w:ilvl w:val="0"/>
          <w:numId w:val="1"/>
        </w:numPr>
        <w:spacing w:before="45" w:after="100" w:afterAutospacing="1"/>
        <w:ind w:left="1665"/>
        <w:jc w:val="left"/>
        <w:rPr>
          <w:rFonts w:ascii="Verdana" w:hAnsi="Verdana" w:cs="宋体"/>
          <w:color w:val="000088"/>
          <w:kern w:val="0"/>
          <w:szCs w:val="21"/>
        </w:rPr>
      </w:pPr>
      <w:r w:rsidRPr="00634AAF">
        <w:rPr>
          <w:rFonts w:ascii="Verdana" w:hAnsi="Verdana" w:cs="宋体"/>
          <w:color w:val="000088"/>
          <w:kern w:val="0"/>
          <w:szCs w:val="21"/>
        </w:rPr>
        <w:t xml:space="preserve">JavaScript </w:t>
      </w:r>
      <w:r w:rsidRPr="00634AAF">
        <w:rPr>
          <w:rFonts w:ascii="Verdana" w:hAnsi="Verdana" w:cs="宋体"/>
          <w:color w:val="000088"/>
          <w:kern w:val="0"/>
          <w:szCs w:val="21"/>
        </w:rPr>
        <w:t>是一种解释性语言（就是说，代码执行不进行预编译）。</w:t>
      </w:r>
    </w:p>
    <w:p w:rsidR="00030D1E" w:rsidRPr="00634AAF" w:rsidRDefault="00030D1E" w:rsidP="00030D1E">
      <w:pPr>
        <w:widowControl/>
        <w:numPr>
          <w:ilvl w:val="0"/>
          <w:numId w:val="1"/>
        </w:numPr>
        <w:spacing w:before="45" w:after="100" w:afterAutospacing="1"/>
        <w:ind w:left="1665"/>
        <w:jc w:val="left"/>
        <w:rPr>
          <w:rFonts w:ascii="Verdana" w:hAnsi="Verdana" w:cs="宋体"/>
          <w:color w:val="000088"/>
          <w:kern w:val="0"/>
          <w:szCs w:val="21"/>
        </w:rPr>
      </w:pPr>
      <w:r w:rsidRPr="00634AAF">
        <w:rPr>
          <w:rFonts w:ascii="Verdana" w:hAnsi="Verdana" w:cs="宋体"/>
          <w:color w:val="000088"/>
          <w:kern w:val="0"/>
          <w:szCs w:val="21"/>
        </w:rPr>
        <w:t>所有的人无需购买许可证均可使用</w:t>
      </w:r>
      <w:r w:rsidRPr="00634AAF">
        <w:rPr>
          <w:rFonts w:ascii="Verdana" w:hAnsi="Verdana" w:cs="宋体"/>
          <w:color w:val="000088"/>
          <w:kern w:val="0"/>
          <w:szCs w:val="21"/>
        </w:rPr>
        <w:t xml:space="preserve"> JavaScript</w:t>
      </w:r>
      <w:r w:rsidRPr="00634AAF">
        <w:rPr>
          <w:rFonts w:ascii="Verdana" w:hAnsi="Verdana" w:cs="宋体"/>
          <w:color w:val="000088"/>
          <w:kern w:val="0"/>
          <w:szCs w:val="21"/>
        </w:rPr>
        <w:t>。</w:t>
      </w:r>
    </w:p>
    <w:p w:rsidR="00030D1E" w:rsidRPr="00634AAF" w:rsidRDefault="00030D1E" w:rsidP="00030D1E">
      <w:pPr>
        <w:pStyle w:val="2"/>
        <w:spacing w:line="240" w:lineRule="auto"/>
      </w:pPr>
      <w:r>
        <w:rPr>
          <w:rFonts w:hint="eastAsia"/>
        </w:rPr>
        <w:t>1.1</w:t>
      </w:r>
      <w:r>
        <w:rPr>
          <w:rFonts w:hint="eastAsia"/>
        </w:rPr>
        <w:t>．</w:t>
      </w:r>
      <w:r w:rsidRPr="00634AAF">
        <w:t xml:space="preserve">JavaScript </w:t>
      </w:r>
      <w:r w:rsidRPr="00634AAF">
        <w:t>能做什么？</w:t>
      </w:r>
    </w:p>
    <w:p w:rsidR="00030D1E" w:rsidRPr="00634AAF" w:rsidRDefault="00030D1E" w:rsidP="00030D1E">
      <w:pPr>
        <w:widowControl/>
        <w:numPr>
          <w:ilvl w:val="0"/>
          <w:numId w:val="1"/>
        </w:numPr>
        <w:spacing w:before="225" w:after="45"/>
        <w:jc w:val="left"/>
        <w:rPr>
          <w:rFonts w:ascii="Verdana" w:hAnsi="Verdana" w:cs="宋体"/>
          <w:b/>
          <w:bCs/>
          <w:color w:val="0479A7"/>
          <w:kern w:val="0"/>
          <w:szCs w:val="21"/>
        </w:rPr>
      </w:pPr>
      <w:r w:rsidRPr="00634AAF">
        <w:rPr>
          <w:rFonts w:ascii="Verdana" w:hAnsi="Verdana" w:cs="宋体"/>
          <w:b/>
          <w:bCs/>
          <w:color w:val="0479A7"/>
          <w:kern w:val="0"/>
          <w:szCs w:val="21"/>
        </w:rPr>
        <w:t xml:space="preserve">JavaScript </w:t>
      </w:r>
      <w:r w:rsidRPr="00634AAF">
        <w:rPr>
          <w:rFonts w:ascii="Verdana" w:hAnsi="Verdana" w:cs="宋体"/>
          <w:b/>
          <w:bCs/>
          <w:color w:val="0479A7"/>
          <w:kern w:val="0"/>
          <w:szCs w:val="21"/>
        </w:rPr>
        <w:t>为</w:t>
      </w:r>
      <w:r w:rsidRPr="00634AAF">
        <w:rPr>
          <w:rFonts w:ascii="Verdana" w:hAnsi="Verdana" w:cs="宋体"/>
          <w:b/>
          <w:bCs/>
          <w:color w:val="0479A7"/>
          <w:kern w:val="0"/>
          <w:szCs w:val="21"/>
        </w:rPr>
        <w:t xml:space="preserve"> HTML </w:t>
      </w:r>
      <w:r w:rsidRPr="00634AAF">
        <w:rPr>
          <w:rFonts w:ascii="Verdana" w:hAnsi="Verdana" w:cs="宋体"/>
          <w:b/>
          <w:bCs/>
          <w:color w:val="0479A7"/>
          <w:kern w:val="0"/>
          <w:szCs w:val="21"/>
        </w:rPr>
        <w:t>设计师提供了一种编程工具</w:t>
      </w:r>
    </w:p>
    <w:p w:rsidR="00030D1E" w:rsidRPr="00634AAF" w:rsidRDefault="00030D1E" w:rsidP="00030D1E">
      <w:pPr>
        <w:widowControl/>
        <w:numPr>
          <w:ilvl w:val="0"/>
          <w:numId w:val="1"/>
        </w:numPr>
        <w:spacing w:before="150"/>
        <w:jc w:val="left"/>
        <w:rPr>
          <w:rFonts w:ascii="Verdana" w:hAnsi="Verdana" w:cs="宋体"/>
          <w:kern w:val="0"/>
          <w:szCs w:val="21"/>
        </w:rPr>
      </w:pPr>
      <w:r w:rsidRPr="00634AAF">
        <w:rPr>
          <w:rFonts w:ascii="Verdana" w:hAnsi="Verdana" w:cs="宋体"/>
          <w:kern w:val="0"/>
          <w:szCs w:val="21"/>
        </w:rPr>
        <w:t xml:space="preserve">HTML </w:t>
      </w:r>
      <w:r w:rsidRPr="00634AAF">
        <w:rPr>
          <w:rFonts w:ascii="Verdana" w:hAnsi="Verdana" w:cs="宋体"/>
          <w:kern w:val="0"/>
          <w:szCs w:val="21"/>
        </w:rPr>
        <w:t>创作者往往都不是程序员，但是</w:t>
      </w:r>
      <w:r w:rsidRPr="00634AAF">
        <w:rPr>
          <w:rFonts w:ascii="Verdana" w:hAnsi="Verdana" w:cs="宋体"/>
          <w:kern w:val="0"/>
          <w:szCs w:val="21"/>
        </w:rPr>
        <w:t xml:space="preserve"> JavaScript </w:t>
      </w:r>
      <w:r w:rsidRPr="00634AAF">
        <w:rPr>
          <w:rFonts w:ascii="Verdana" w:hAnsi="Verdana" w:cs="宋体"/>
          <w:kern w:val="0"/>
          <w:szCs w:val="21"/>
        </w:rPr>
        <w:t>却是一种只拥有极其简单的语法的脚本语言！几乎每个人都有能力将短小的代码片断放入他们的</w:t>
      </w:r>
      <w:r w:rsidRPr="00634AAF">
        <w:rPr>
          <w:rFonts w:ascii="Verdana" w:hAnsi="Verdana" w:cs="宋体"/>
          <w:kern w:val="0"/>
          <w:szCs w:val="21"/>
        </w:rPr>
        <w:t xml:space="preserve"> HTML </w:t>
      </w:r>
      <w:r w:rsidRPr="00634AAF">
        <w:rPr>
          <w:rFonts w:ascii="Verdana" w:hAnsi="Verdana" w:cs="宋体"/>
          <w:kern w:val="0"/>
          <w:szCs w:val="21"/>
        </w:rPr>
        <w:t>页面当中。</w:t>
      </w:r>
    </w:p>
    <w:p w:rsidR="00030D1E" w:rsidRPr="00634AAF" w:rsidRDefault="00030D1E" w:rsidP="00030D1E">
      <w:pPr>
        <w:widowControl/>
        <w:numPr>
          <w:ilvl w:val="0"/>
          <w:numId w:val="1"/>
        </w:numPr>
        <w:spacing w:before="225" w:after="45"/>
        <w:jc w:val="left"/>
        <w:rPr>
          <w:rFonts w:ascii="Verdana" w:hAnsi="Verdana" w:cs="宋体"/>
          <w:b/>
          <w:bCs/>
          <w:color w:val="0479A7"/>
          <w:kern w:val="0"/>
          <w:szCs w:val="21"/>
        </w:rPr>
      </w:pPr>
      <w:r w:rsidRPr="00634AAF">
        <w:rPr>
          <w:rFonts w:ascii="Verdana" w:hAnsi="Verdana" w:cs="宋体"/>
          <w:b/>
          <w:bCs/>
          <w:color w:val="0479A7"/>
          <w:kern w:val="0"/>
          <w:szCs w:val="21"/>
        </w:rPr>
        <w:t xml:space="preserve">JavaScript </w:t>
      </w:r>
      <w:r w:rsidRPr="00634AAF">
        <w:rPr>
          <w:rFonts w:ascii="Verdana" w:hAnsi="Verdana" w:cs="宋体"/>
          <w:b/>
          <w:bCs/>
          <w:color w:val="0479A7"/>
          <w:kern w:val="0"/>
          <w:szCs w:val="21"/>
        </w:rPr>
        <w:t>可以将动态的文本放入</w:t>
      </w:r>
      <w:r w:rsidRPr="00634AAF">
        <w:rPr>
          <w:rFonts w:ascii="Verdana" w:hAnsi="Verdana" w:cs="宋体"/>
          <w:b/>
          <w:bCs/>
          <w:color w:val="0479A7"/>
          <w:kern w:val="0"/>
          <w:szCs w:val="21"/>
        </w:rPr>
        <w:t xml:space="preserve"> HTML </w:t>
      </w:r>
      <w:r w:rsidRPr="00634AAF">
        <w:rPr>
          <w:rFonts w:ascii="Verdana" w:hAnsi="Verdana" w:cs="宋体"/>
          <w:b/>
          <w:bCs/>
          <w:color w:val="0479A7"/>
          <w:kern w:val="0"/>
          <w:szCs w:val="21"/>
        </w:rPr>
        <w:t>页面</w:t>
      </w:r>
    </w:p>
    <w:p w:rsidR="00030D1E" w:rsidRPr="00634AAF" w:rsidRDefault="00030D1E" w:rsidP="00030D1E">
      <w:pPr>
        <w:widowControl/>
        <w:numPr>
          <w:ilvl w:val="0"/>
          <w:numId w:val="1"/>
        </w:numPr>
        <w:spacing w:before="150"/>
        <w:jc w:val="left"/>
        <w:rPr>
          <w:rFonts w:ascii="Verdana" w:hAnsi="Verdana" w:cs="宋体"/>
          <w:kern w:val="0"/>
          <w:szCs w:val="21"/>
        </w:rPr>
      </w:pPr>
      <w:r w:rsidRPr="00634AAF">
        <w:rPr>
          <w:rFonts w:ascii="Verdana" w:hAnsi="Verdana" w:cs="宋体"/>
          <w:kern w:val="0"/>
          <w:szCs w:val="21"/>
        </w:rPr>
        <w:t>类似于这样的一段</w:t>
      </w:r>
      <w:r w:rsidRPr="00634AAF">
        <w:rPr>
          <w:rFonts w:ascii="Verdana" w:hAnsi="Verdana" w:cs="宋体"/>
          <w:kern w:val="0"/>
          <w:szCs w:val="21"/>
        </w:rPr>
        <w:t xml:space="preserve"> JavaScript </w:t>
      </w:r>
      <w:r w:rsidRPr="00634AAF">
        <w:rPr>
          <w:rFonts w:ascii="Verdana" w:hAnsi="Verdana" w:cs="宋体"/>
          <w:kern w:val="0"/>
          <w:szCs w:val="21"/>
        </w:rPr>
        <w:t>声明可以将一段可变的文本放入</w:t>
      </w:r>
      <w:r w:rsidRPr="00634AAF">
        <w:rPr>
          <w:rFonts w:ascii="Verdana" w:hAnsi="Verdana" w:cs="宋体"/>
          <w:kern w:val="0"/>
          <w:szCs w:val="21"/>
        </w:rPr>
        <w:t xml:space="preserve"> HTML </w:t>
      </w:r>
      <w:r w:rsidRPr="00634AAF">
        <w:rPr>
          <w:rFonts w:ascii="Verdana" w:hAnsi="Verdana" w:cs="宋体"/>
          <w:kern w:val="0"/>
          <w:szCs w:val="21"/>
        </w:rPr>
        <w:t>页面：</w:t>
      </w:r>
      <w:r w:rsidRPr="00634AAF">
        <w:rPr>
          <w:rFonts w:ascii="Verdana" w:hAnsi="Verdana" w:cs="宋体"/>
          <w:kern w:val="0"/>
          <w:szCs w:val="21"/>
        </w:rPr>
        <w:t>document.write("&lt;h1&gt;" + name + "&lt;/h1&gt;")</w:t>
      </w:r>
    </w:p>
    <w:p w:rsidR="00030D1E" w:rsidRPr="00634AAF" w:rsidRDefault="00030D1E" w:rsidP="00030D1E">
      <w:pPr>
        <w:widowControl/>
        <w:numPr>
          <w:ilvl w:val="0"/>
          <w:numId w:val="1"/>
        </w:numPr>
        <w:spacing w:before="225" w:after="45"/>
        <w:jc w:val="left"/>
        <w:rPr>
          <w:rFonts w:ascii="Verdana" w:hAnsi="Verdana" w:cs="宋体"/>
          <w:b/>
          <w:bCs/>
          <w:color w:val="0479A7"/>
          <w:kern w:val="0"/>
          <w:szCs w:val="21"/>
        </w:rPr>
      </w:pPr>
      <w:r w:rsidRPr="00634AAF">
        <w:rPr>
          <w:rFonts w:ascii="Verdana" w:hAnsi="Verdana" w:cs="宋体"/>
          <w:b/>
          <w:bCs/>
          <w:color w:val="0479A7"/>
          <w:kern w:val="0"/>
          <w:szCs w:val="21"/>
        </w:rPr>
        <w:t xml:space="preserve">JavaScript </w:t>
      </w:r>
      <w:r w:rsidRPr="00634AAF">
        <w:rPr>
          <w:rFonts w:ascii="Verdana" w:hAnsi="Verdana" w:cs="宋体"/>
          <w:b/>
          <w:bCs/>
          <w:color w:val="0479A7"/>
          <w:kern w:val="0"/>
          <w:szCs w:val="21"/>
        </w:rPr>
        <w:t>可以对事件作出响应</w:t>
      </w:r>
    </w:p>
    <w:p w:rsidR="00030D1E" w:rsidRPr="00634AAF" w:rsidRDefault="00030D1E" w:rsidP="00030D1E">
      <w:pPr>
        <w:widowControl/>
        <w:numPr>
          <w:ilvl w:val="0"/>
          <w:numId w:val="1"/>
        </w:numPr>
        <w:spacing w:before="150"/>
        <w:jc w:val="left"/>
        <w:rPr>
          <w:rFonts w:ascii="Verdana" w:hAnsi="Verdana" w:cs="宋体"/>
          <w:kern w:val="0"/>
          <w:szCs w:val="21"/>
        </w:rPr>
      </w:pPr>
      <w:r w:rsidRPr="00634AAF">
        <w:rPr>
          <w:rFonts w:ascii="Verdana" w:hAnsi="Verdana" w:cs="宋体"/>
          <w:kern w:val="0"/>
          <w:szCs w:val="21"/>
        </w:rPr>
        <w:t>可以将</w:t>
      </w:r>
      <w:r w:rsidRPr="00634AAF">
        <w:rPr>
          <w:rFonts w:ascii="Verdana" w:hAnsi="Verdana" w:cs="宋体"/>
          <w:kern w:val="0"/>
          <w:szCs w:val="21"/>
        </w:rPr>
        <w:t xml:space="preserve"> JavaScript </w:t>
      </w:r>
      <w:r w:rsidRPr="00634AAF">
        <w:rPr>
          <w:rFonts w:ascii="Verdana" w:hAnsi="Verdana" w:cs="宋体"/>
          <w:kern w:val="0"/>
          <w:szCs w:val="21"/>
        </w:rPr>
        <w:t>设置为当某事件发生时才会被执行，例如页面载入完成或者当用户点击某个</w:t>
      </w:r>
      <w:r w:rsidRPr="00634AAF">
        <w:rPr>
          <w:rFonts w:ascii="Verdana" w:hAnsi="Verdana" w:cs="宋体"/>
          <w:kern w:val="0"/>
          <w:szCs w:val="21"/>
        </w:rPr>
        <w:t xml:space="preserve"> HTML </w:t>
      </w:r>
      <w:r w:rsidRPr="00634AAF">
        <w:rPr>
          <w:rFonts w:ascii="Verdana" w:hAnsi="Verdana" w:cs="宋体"/>
          <w:kern w:val="0"/>
          <w:szCs w:val="21"/>
        </w:rPr>
        <w:t>元素时。</w:t>
      </w:r>
    </w:p>
    <w:p w:rsidR="00030D1E" w:rsidRPr="00634AAF" w:rsidRDefault="00030D1E" w:rsidP="00030D1E">
      <w:pPr>
        <w:widowControl/>
        <w:numPr>
          <w:ilvl w:val="0"/>
          <w:numId w:val="1"/>
        </w:numPr>
        <w:spacing w:before="225" w:after="45"/>
        <w:jc w:val="left"/>
        <w:rPr>
          <w:rFonts w:ascii="Verdana" w:hAnsi="Verdana" w:cs="宋体"/>
          <w:b/>
          <w:bCs/>
          <w:color w:val="0479A7"/>
          <w:kern w:val="0"/>
          <w:szCs w:val="21"/>
        </w:rPr>
      </w:pPr>
      <w:r w:rsidRPr="00634AAF">
        <w:rPr>
          <w:rFonts w:ascii="Verdana" w:hAnsi="Verdana" w:cs="宋体"/>
          <w:b/>
          <w:bCs/>
          <w:color w:val="0479A7"/>
          <w:kern w:val="0"/>
          <w:szCs w:val="21"/>
        </w:rPr>
        <w:t xml:space="preserve">JavaScript </w:t>
      </w:r>
      <w:r w:rsidRPr="00634AAF">
        <w:rPr>
          <w:rFonts w:ascii="Verdana" w:hAnsi="Verdana" w:cs="宋体"/>
          <w:b/>
          <w:bCs/>
          <w:color w:val="0479A7"/>
          <w:kern w:val="0"/>
          <w:szCs w:val="21"/>
        </w:rPr>
        <w:t>可以读写</w:t>
      </w:r>
      <w:r w:rsidRPr="00634AAF">
        <w:rPr>
          <w:rFonts w:ascii="Verdana" w:hAnsi="Verdana" w:cs="宋体"/>
          <w:b/>
          <w:bCs/>
          <w:color w:val="0479A7"/>
          <w:kern w:val="0"/>
          <w:szCs w:val="21"/>
        </w:rPr>
        <w:t xml:space="preserve"> HTML </w:t>
      </w:r>
      <w:r w:rsidRPr="00634AAF">
        <w:rPr>
          <w:rFonts w:ascii="Verdana" w:hAnsi="Verdana" w:cs="宋体"/>
          <w:b/>
          <w:bCs/>
          <w:color w:val="0479A7"/>
          <w:kern w:val="0"/>
          <w:szCs w:val="21"/>
        </w:rPr>
        <w:t>元素</w:t>
      </w:r>
    </w:p>
    <w:p w:rsidR="00030D1E" w:rsidRPr="00634AAF" w:rsidRDefault="00030D1E" w:rsidP="00030D1E">
      <w:pPr>
        <w:widowControl/>
        <w:numPr>
          <w:ilvl w:val="0"/>
          <w:numId w:val="1"/>
        </w:numPr>
        <w:spacing w:before="150"/>
        <w:jc w:val="left"/>
        <w:rPr>
          <w:rFonts w:ascii="Verdana" w:hAnsi="Verdana" w:cs="宋体"/>
          <w:kern w:val="0"/>
          <w:szCs w:val="21"/>
        </w:rPr>
      </w:pPr>
      <w:r w:rsidRPr="00634AAF">
        <w:rPr>
          <w:rFonts w:ascii="Verdana" w:hAnsi="Verdana" w:cs="宋体"/>
          <w:kern w:val="0"/>
          <w:szCs w:val="21"/>
        </w:rPr>
        <w:t xml:space="preserve">JavaScript </w:t>
      </w:r>
      <w:r w:rsidRPr="00634AAF">
        <w:rPr>
          <w:rFonts w:ascii="Verdana" w:hAnsi="Verdana" w:cs="宋体"/>
          <w:kern w:val="0"/>
          <w:szCs w:val="21"/>
        </w:rPr>
        <w:t>可以读取及改变</w:t>
      </w:r>
      <w:r w:rsidRPr="00634AAF">
        <w:rPr>
          <w:rFonts w:ascii="Verdana" w:hAnsi="Verdana" w:cs="宋体"/>
          <w:kern w:val="0"/>
          <w:szCs w:val="21"/>
        </w:rPr>
        <w:t xml:space="preserve"> HTML </w:t>
      </w:r>
      <w:r w:rsidRPr="00634AAF">
        <w:rPr>
          <w:rFonts w:ascii="Verdana" w:hAnsi="Verdana" w:cs="宋体"/>
          <w:kern w:val="0"/>
          <w:szCs w:val="21"/>
        </w:rPr>
        <w:t>元素的内容。</w:t>
      </w:r>
    </w:p>
    <w:p w:rsidR="00030D1E" w:rsidRPr="00634AAF" w:rsidRDefault="00030D1E" w:rsidP="00030D1E">
      <w:pPr>
        <w:widowControl/>
        <w:numPr>
          <w:ilvl w:val="0"/>
          <w:numId w:val="1"/>
        </w:numPr>
        <w:spacing w:before="225" w:after="45"/>
        <w:jc w:val="left"/>
        <w:rPr>
          <w:rFonts w:ascii="Verdana" w:hAnsi="Verdana" w:cs="宋体"/>
          <w:b/>
          <w:bCs/>
          <w:color w:val="0479A7"/>
          <w:kern w:val="0"/>
          <w:szCs w:val="21"/>
        </w:rPr>
      </w:pPr>
      <w:r w:rsidRPr="00634AAF">
        <w:rPr>
          <w:rFonts w:ascii="Verdana" w:hAnsi="Verdana" w:cs="宋体"/>
          <w:b/>
          <w:bCs/>
          <w:color w:val="0479A7"/>
          <w:kern w:val="0"/>
          <w:szCs w:val="21"/>
        </w:rPr>
        <w:t xml:space="preserve">JavaScript </w:t>
      </w:r>
      <w:r w:rsidRPr="00634AAF">
        <w:rPr>
          <w:rFonts w:ascii="Verdana" w:hAnsi="Verdana" w:cs="宋体"/>
          <w:b/>
          <w:bCs/>
          <w:color w:val="0479A7"/>
          <w:kern w:val="0"/>
          <w:szCs w:val="21"/>
        </w:rPr>
        <w:t>可被用来验证数据</w:t>
      </w:r>
    </w:p>
    <w:p w:rsidR="00030D1E" w:rsidRPr="00634AAF" w:rsidRDefault="00030D1E" w:rsidP="00030D1E">
      <w:pPr>
        <w:widowControl/>
        <w:numPr>
          <w:ilvl w:val="0"/>
          <w:numId w:val="1"/>
        </w:numPr>
        <w:spacing w:before="150"/>
        <w:jc w:val="left"/>
        <w:rPr>
          <w:rFonts w:ascii="Verdana" w:hAnsi="Verdana" w:cs="宋体"/>
          <w:kern w:val="0"/>
          <w:szCs w:val="21"/>
        </w:rPr>
      </w:pPr>
      <w:r w:rsidRPr="00634AAF">
        <w:rPr>
          <w:rFonts w:ascii="Verdana" w:hAnsi="Verdana" w:cs="宋体"/>
          <w:kern w:val="0"/>
          <w:szCs w:val="21"/>
        </w:rPr>
        <w:t>在数据被提交到服务器之前，</w:t>
      </w:r>
      <w:r w:rsidRPr="00634AAF">
        <w:rPr>
          <w:rFonts w:ascii="Verdana" w:hAnsi="Verdana" w:cs="宋体"/>
          <w:kern w:val="0"/>
          <w:szCs w:val="21"/>
        </w:rPr>
        <w:t xml:space="preserve">JavaScript </w:t>
      </w:r>
      <w:r w:rsidRPr="00634AAF">
        <w:rPr>
          <w:rFonts w:ascii="Verdana" w:hAnsi="Verdana" w:cs="宋体"/>
          <w:kern w:val="0"/>
          <w:szCs w:val="21"/>
        </w:rPr>
        <w:t>可被用来验证这些数据。</w:t>
      </w:r>
    </w:p>
    <w:p w:rsidR="00030D1E" w:rsidRPr="00634AAF" w:rsidRDefault="00030D1E" w:rsidP="00030D1E">
      <w:pPr>
        <w:widowControl/>
        <w:numPr>
          <w:ilvl w:val="0"/>
          <w:numId w:val="1"/>
        </w:numPr>
        <w:spacing w:before="225" w:after="45"/>
        <w:jc w:val="left"/>
        <w:rPr>
          <w:rFonts w:ascii="Verdana" w:hAnsi="Verdana" w:cs="宋体"/>
          <w:b/>
          <w:bCs/>
          <w:color w:val="0479A7"/>
          <w:kern w:val="0"/>
          <w:szCs w:val="21"/>
        </w:rPr>
      </w:pPr>
      <w:r w:rsidRPr="00634AAF">
        <w:rPr>
          <w:rFonts w:ascii="Verdana" w:hAnsi="Verdana" w:cs="宋体"/>
          <w:b/>
          <w:bCs/>
          <w:color w:val="0479A7"/>
          <w:kern w:val="0"/>
          <w:szCs w:val="21"/>
        </w:rPr>
        <w:t xml:space="preserve">JavaScript </w:t>
      </w:r>
      <w:r w:rsidRPr="00634AAF">
        <w:rPr>
          <w:rFonts w:ascii="Verdana" w:hAnsi="Verdana" w:cs="宋体"/>
          <w:b/>
          <w:bCs/>
          <w:color w:val="0479A7"/>
          <w:kern w:val="0"/>
          <w:szCs w:val="21"/>
        </w:rPr>
        <w:t>可被用来检测访问者的浏览器</w:t>
      </w:r>
    </w:p>
    <w:p w:rsidR="00030D1E" w:rsidRPr="00634AAF" w:rsidRDefault="00030D1E" w:rsidP="00030D1E">
      <w:pPr>
        <w:widowControl/>
        <w:numPr>
          <w:ilvl w:val="0"/>
          <w:numId w:val="1"/>
        </w:numPr>
        <w:spacing w:before="150"/>
        <w:jc w:val="left"/>
        <w:rPr>
          <w:rFonts w:ascii="Verdana" w:hAnsi="Verdana" w:cs="宋体"/>
          <w:kern w:val="0"/>
          <w:szCs w:val="21"/>
        </w:rPr>
      </w:pPr>
      <w:r w:rsidRPr="00634AAF">
        <w:rPr>
          <w:rFonts w:ascii="Verdana" w:hAnsi="Verdana" w:cs="宋体"/>
          <w:kern w:val="0"/>
          <w:szCs w:val="21"/>
        </w:rPr>
        <w:t xml:space="preserve">JavaScript </w:t>
      </w:r>
      <w:r w:rsidRPr="00634AAF">
        <w:rPr>
          <w:rFonts w:ascii="Verdana" w:hAnsi="Verdana" w:cs="宋体"/>
          <w:kern w:val="0"/>
          <w:szCs w:val="21"/>
        </w:rPr>
        <w:t>可被用来检测访问者的浏览器，并根据所检测到的浏览器，为这个浏览器载入相应的页面。</w:t>
      </w:r>
    </w:p>
    <w:p w:rsidR="00030D1E" w:rsidRPr="00634AAF" w:rsidRDefault="00030D1E" w:rsidP="00030D1E">
      <w:pPr>
        <w:widowControl/>
        <w:numPr>
          <w:ilvl w:val="0"/>
          <w:numId w:val="1"/>
        </w:numPr>
        <w:spacing w:before="225" w:after="45"/>
        <w:jc w:val="left"/>
        <w:rPr>
          <w:rFonts w:ascii="Verdana" w:hAnsi="Verdana" w:cs="宋体"/>
          <w:b/>
          <w:bCs/>
          <w:color w:val="0479A7"/>
          <w:kern w:val="0"/>
          <w:szCs w:val="21"/>
        </w:rPr>
      </w:pPr>
      <w:r w:rsidRPr="00634AAF">
        <w:rPr>
          <w:rFonts w:ascii="Verdana" w:hAnsi="Verdana" w:cs="宋体"/>
          <w:b/>
          <w:bCs/>
          <w:color w:val="0479A7"/>
          <w:kern w:val="0"/>
          <w:szCs w:val="21"/>
        </w:rPr>
        <w:lastRenderedPageBreak/>
        <w:t xml:space="preserve">JavaScript </w:t>
      </w:r>
      <w:r w:rsidRPr="00634AAF">
        <w:rPr>
          <w:rFonts w:ascii="Verdana" w:hAnsi="Verdana" w:cs="宋体"/>
          <w:b/>
          <w:bCs/>
          <w:color w:val="0479A7"/>
          <w:kern w:val="0"/>
          <w:szCs w:val="21"/>
        </w:rPr>
        <w:t>可被用来创建</w:t>
      </w:r>
      <w:r w:rsidRPr="00634AAF">
        <w:rPr>
          <w:rFonts w:ascii="Verdana" w:hAnsi="Verdana" w:cs="宋体"/>
          <w:b/>
          <w:bCs/>
          <w:color w:val="0479A7"/>
          <w:kern w:val="0"/>
          <w:szCs w:val="21"/>
        </w:rPr>
        <w:t xml:space="preserve"> cookies</w:t>
      </w:r>
    </w:p>
    <w:p w:rsidR="00030D1E" w:rsidRDefault="00030D1E" w:rsidP="00030D1E">
      <w:pPr>
        <w:widowControl/>
        <w:numPr>
          <w:ilvl w:val="0"/>
          <w:numId w:val="1"/>
        </w:numPr>
        <w:spacing w:before="150"/>
        <w:jc w:val="left"/>
        <w:rPr>
          <w:rFonts w:ascii="Verdana" w:hAnsi="Verdana" w:cs="宋体"/>
          <w:kern w:val="0"/>
          <w:szCs w:val="21"/>
        </w:rPr>
      </w:pPr>
      <w:r w:rsidRPr="00634AAF">
        <w:rPr>
          <w:rFonts w:ascii="Verdana" w:hAnsi="Verdana" w:cs="宋体"/>
          <w:kern w:val="0"/>
          <w:szCs w:val="21"/>
        </w:rPr>
        <w:t xml:space="preserve">JavaScript </w:t>
      </w:r>
      <w:r w:rsidRPr="00634AAF">
        <w:rPr>
          <w:rFonts w:ascii="Verdana" w:hAnsi="Verdana" w:cs="宋体"/>
          <w:kern w:val="0"/>
          <w:szCs w:val="21"/>
        </w:rPr>
        <w:t>可被用来存储和取回位于访问者的计算机中的信息。</w:t>
      </w:r>
    </w:p>
    <w:p w:rsidR="00030D1E" w:rsidRPr="00103CBA" w:rsidRDefault="00030D1E" w:rsidP="00030D1E">
      <w:pPr>
        <w:pStyle w:val="2"/>
        <w:spacing w:line="240" w:lineRule="auto"/>
      </w:pPr>
      <w:r>
        <w:rPr>
          <w:rFonts w:hint="eastAsia"/>
        </w:rPr>
        <w:t>1.2</w:t>
      </w:r>
      <w:r>
        <w:rPr>
          <w:rFonts w:hint="eastAsia"/>
        </w:rPr>
        <w:t>．</w:t>
      </w:r>
      <w:r w:rsidRPr="00103CBA">
        <w:rPr>
          <w:rFonts w:hint="eastAsia"/>
        </w:rPr>
        <w:t>javaScript</w:t>
      </w:r>
      <w:r w:rsidRPr="00103CBA">
        <w:rPr>
          <w:rFonts w:hint="eastAsia"/>
        </w:rPr>
        <w:t>简介</w:t>
      </w:r>
      <w:r w:rsidRPr="00103CBA">
        <w:rPr>
          <w:rFonts w:hint="eastAsia"/>
        </w:rPr>
        <w:t xml:space="preserve"> </w:t>
      </w:r>
    </w:p>
    <w:p w:rsidR="00030D1E" w:rsidRPr="00103CBA" w:rsidRDefault="00030D1E" w:rsidP="00030D1E">
      <w:pPr>
        <w:pStyle w:val="3"/>
        <w:spacing w:line="240" w:lineRule="auto"/>
      </w:pPr>
      <w:r>
        <w:rPr>
          <w:rFonts w:hint="eastAsia"/>
        </w:rPr>
        <w:t>1.2.</w:t>
      </w:r>
      <w:r w:rsidRPr="00103CBA">
        <w:rPr>
          <w:rFonts w:hint="eastAsia"/>
        </w:rPr>
        <w:t>1.JavaScript</w:t>
      </w:r>
      <w:r w:rsidRPr="00103CBA">
        <w:rPr>
          <w:rFonts w:hint="eastAsia"/>
        </w:rPr>
        <w:t>：写入</w:t>
      </w:r>
      <w:r w:rsidRPr="00103CBA">
        <w:rPr>
          <w:rFonts w:hint="eastAsia"/>
        </w:rPr>
        <w:t xml:space="preserve"> HTML </w:t>
      </w:r>
      <w:r w:rsidRPr="00103CBA">
        <w:rPr>
          <w:rFonts w:hint="eastAsia"/>
        </w:rPr>
        <w:t>输出</w:t>
      </w:r>
    </w:p>
    <w:p w:rsidR="00030D1E" w:rsidRPr="0078352F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Cs w:val="21"/>
        </w:rPr>
      </w:pPr>
      <w:r w:rsidRPr="0078352F">
        <w:rPr>
          <w:rFonts w:ascii="Verdana" w:hAnsi="Verdana" w:cs="宋体"/>
          <w:kern w:val="0"/>
          <w:szCs w:val="21"/>
        </w:rPr>
        <w:t>&lt;script&gt;</w:t>
      </w:r>
    </w:p>
    <w:p w:rsidR="00030D1E" w:rsidRPr="0078352F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Cs w:val="21"/>
        </w:rPr>
      </w:pPr>
      <w:r w:rsidRPr="0078352F">
        <w:rPr>
          <w:rFonts w:ascii="Verdana" w:hAnsi="Verdana" w:cs="宋体"/>
          <w:kern w:val="0"/>
          <w:szCs w:val="21"/>
        </w:rPr>
        <w:t>document.write("&lt;h1&gt;This is a heading&lt;/h1&gt;");</w:t>
      </w:r>
    </w:p>
    <w:p w:rsidR="00030D1E" w:rsidRPr="0078352F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Cs w:val="21"/>
        </w:rPr>
      </w:pPr>
      <w:r w:rsidRPr="0078352F">
        <w:rPr>
          <w:rFonts w:ascii="Verdana" w:hAnsi="Verdana" w:cs="宋体"/>
          <w:kern w:val="0"/>
          <w:szCs w:val="21"/>
        </w:rPr>
        <w:t>document.write("&lt;p&gt;This is a paragraph.&lt;/p&gt;");</w:t>
      </w:r>
    </w:p>
    <w:p w:rsidR="00030D1E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Cs w:val="21"/>
        </w:rPr>
      </w:pPr>
      <w:r w:rsidRPr="0078352F">
        <w:rPr>
          <w:rFonts w:ascii="Verdana" w:hAnsi="Verdana" w:cs="宋体"/>
          <w:kern w:val="0"/>
          <w:szCs w:val="21"/>
        </w:rPr>
        <w:t>&lt;/script&gt;</w:t>
      </w:r>
    </w:p>
    <w:p w:rsidR="00030D1E" w:rsidRDefault="00030D1E" w:rsidP="00030D1E">
      <w:pPr>
        <w:pStyle w:val="3"/>
        <w:spacing w:line="240" w:lineRule="auto"/>
      </w:pPr>
      <w:r>
        <w:rPr>
          <w:rFonts w:hint="eastAsia"/>
        </w:rPr>
        <w:t>1.2.</w:t>
      </w:r>
      <w:r w:rsidRPr="00103CBA">
        <w:rPr>
          <w:rFonts w:hint="eastAsia"/>
        </w:rPr>
        <w:t>2.</w:t>
      </w:r>
      <w:r w:rsidRPr="00103CBA">
        <w:t xml:space="preserve"> JavaScript</w:t>
      </w:r>
      <w:r w:rsidRPr="00103CBA">
        <w:t>：对事件作出反应</w:t>
      </w:r>
    </w:p>
    <w:p w:rsidR="00030D1E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Cs w:val="21"/>
        </w:rPr>
      </w:pPr>
      <w:r w:rsidRPr="00103CBA">
        <w:rPr>
          <w:rFonts w:ascii="Verdana" w:hAnsi="Verdana" w:cs="宋体" w:hint="eastAsia"/>
          <w:kern w:val="0"/>
          <w:szCs w:val="21"/>
        </w:rPr>
        <w:t>&lt;button type="button" onclick="alert('Welcome!')"&gt;</w:t>
      </w:r>
      <w:r w:rsidRPr="00103CBA">
        <w:rPr>
          <w:rFonts w:ascii="Verdana" w:hAnsi="Verdana" w:cs="宋体" w:hint="eastAsia"/>
          <w:kern w:val="0"/>
          <w:szCs w:val="21"/>
        </w:rPr>
        <w:t>点击这里</w:t>
      </w:r>
      <w:r w:rsidRPr="00103CBA">
        <w:rPr>
          <w:rFonts w:ascii="Verdana" w:hAnsi="Verdana" w:cs="宋体" w:hint="eastAsia"/>
          <w:kern w:val="0"/>
          <w:szCs w:val="21"/>
        </w:rPr>
        <w:t>&lt;/button&gt;</w:t>
      </w:r>
    </w:p>
    <w:p w:rsidR="00030D1E" w:rsidRPr="000D7C48" w:rsidRDefault="00030D1E" w:rsidP="00030D1E">
      <w:pPr>
        <w:pStyle w:val="3"/>
        <w:spacing w:line="240" w:lineRule="auto"/>
        <w:rPr>
          <w:rFonts w:ascii="Verdana" w:hAnsi="Verdana" w:cs="宋体"/>
          <w:kern w:val="0"/>
          <w:sz w:val="21"/>
          <w:szCs w:val="21"/>
        </w:rPr>
      </w:pPr>
      <w:r w:rsidRPr="00513BC9">
        <w:rPr>
          <w:rStyle w:val="3Char"/>
          <w:rFonts w:hint="eastAsia"/>
        </w:rPr>
        <w:t>1.2.3.</w:t>
      </w:r>
      <w:r w:rsidRPr="00513BC9">
        <w:rPr>
          <w:rStyle w:val="3Char"/>
        </w:rPr>
        <w:t>JavaScript</w:t>
      </w:r>
      <w:r w:rsidRPr="00513BC9">
        <w:rPr>
          <w:rStyle w:val="3Char"/>
        </w:rPr>
        <w:t>：改变</w:t>
      </w:r>
      <w:r w:rsidRPr="00513BC9">
        <w:rPr>
          <w:rStyle w:val="3Char"/>
        </w:rPr>
        <w:t xml:space="preserve"> HTML </w:t>
      </w:r>
      <w:r w:rsidRPr="00513BC9">
        <w:rPr>
          <w:rStyle w:val="3Char"/>
        </w:rPr>
        <w:t>内容</w:t>
      </w:r>
    </w:p>
    <w:p w:rsidR="00030D1E" w:rsidRPr="000D7C48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Cs w:val="21"/>
        </w:rPr>
      </w:pPr>
      <w:r w:rsidRPr="000D7C48">
        <w:rPr>
          <w:rFonts w:ascii="Verdana" w:hAnsi="Verdana" w:cs="宋体"/>
          <w:kern w:val="0"/>
          <w:szCs w:val="21"/>
        </w:rPr>
        <w:t>&lt;html&gt;</w:t>
      </w:r>
    </w:p>
    <w:p w:rsidR="00030D1E" w:rsidRPr="000D7C48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&lt;body&gt;</w:t>
      </w:r>
    </w:p>
    <w:p w:rsidR="00030D1E" w:rsidRPr="000D7C48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Cs w:val="21"/>
        </w:rPr>
      </w:pPr>
      <w:r w:rsidRPr="000D7C48">
        <w:rPr>
          <w:rFonts w:ascii="Verdana" w:hAnsi="Verdana" w:cs="宋体" w:hint="eastAsia"/>
          <w:kern w:val="0"/>
          <w:szCs w:val="21"/>
        </w:rPr>
        <w:t>&lt;h1&gt;</w:t>
      </w:r>
      <w:r w:rsidRPr="000D7C48">
        <w:rPr>
          <w:rFonts w:ascii="Verdana" w:hAnsi="Verdana" w:cs="宋体" w:hint="eastAsia"/>
          <w:kern w:val="0"/>
          <w:szCs w:val="21"/>
        </w:rPr>
        <w:t>我的第一段</w:t>
      </w:r>
      <w:r>
        <w:rPr>
          <w:rFonts w:ascii="Verdana" w:hAnsi="Verdana" w:cs="宋体" w:hint="eastAsia"/>
          <w:kern w:val="0"/>
          <w:szCs w:val="21"/>
        </w:rPr>
        <w:t xml:space="preserve"> JavaScript&lt;/h1&gt;</w:t>
      </w:r>
    </w:p>
    <w:p w:rsidR="00030D1E" w:rsidRPr="000D7C48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Cs w:val="21"/>
        </w:rPr>
      </w:pPr>
      <w:r w:rsidRPr="000D7C48">
        <w:rPr>
          <w:rFonts w:ascii="Verdana" w:hAnsi="Verdana" w:cs="宋体"/>
          <w:kern w:val="0"/>
          <w:szCs w:val="21"/>
        </w:rPr>
        <w:t>&lt;p id="demo"&gt;</w:t>
      </w:r>
    </w:p>
    <w:p w:rsidR="00030D1E" w:rsidRPr="000D7C48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Cs w:val="21"/>
        </w:rPr>
      </w:pPr>
      <w:r w:rsidRPr="000D7C48">
        <w:rPr>
          <w:rFonts w:ascii="Verdana" w:hAnsi="Verdana" w:cs="宋体" w:hint="eastAsia"/>
          <w:kern w:val="0"/>
          <w:szCs w:val="21"/>
        </w:rPr>
        <w:t xml:space="preserve">JavaScript </w:t>
      </w:r>
      <w:r w:rsidRPr="000D7C48">
        <w:rPr>
          <w:rFonts w:ascii="Verdana" w:hAnsi="Verdana" w:cs="宋体" w:hint="eastAsia"/>
          <w:kern w:val="0"/>
          <w:szCs w:val="21"/>
        </w:rPr>
        <w:t>能改变</w:t>
      </w:r>
      <w:r w:rsidRPr="000D7C48">
        <w:rPr>
          <w:rFonts w:ascii="Verdana" w:hAnsi="Verdana" w:cs="宋体" w:hint="eastAsia"/>
          <w:kern w:val="0"/>
          <w:szCs w:val="21"/>
        </w:rPr>
        <w:t xml:space="preserve"> HTML </w:t>
      </w:r>
      <w:r w:rsidRPr="000D7C48">
        <w:rPr>
          <w:rFonts w:ascii="Verdana" w:hAnsi="Verdana" w:cs="宋体" w:hint="eastAsia"/>
          <w:kern w:val="0"/>
          <w:szCs w:val="21"/>
        </w:rPr>
        <w:t>元素的内容。</w:t>
      </w:r>
    </w:p>
    <w:p w:rsidR="00030D1E" w:rsidRPr="000D7C48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&lt;/p&gt;</w:t>
      </w:r>
    </w:p>
    <w:p w:rsidR="00030D1E" w:rsidRPr="000D7C48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Cs w:val="21"/>
        </w:rPr>
      </w:pPr>
      <w:r w:rsidRPr="000D7C48">
        <w:rPr>
          <w:rFonts w:ascii="Verdana" w:hAnsi="Verdana" w:cs="宋体"/>
          <w:kern w:val="0"/>
          <w:szCs w:val="21"/>
        </w:rPr>
        <w:t>&lt;script&gt;</w:t>
      </w:r>
    </w:p>
    <w:p w:rsidR="00030D1E" w:rsidRPr="000D7C48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Cs w:val="21"/>
        </w:rPr>
      </w:pPr>
      <w:r w:rsidRPr="000D7C48">
        <w:rPr>
          <w:rFonts w:ascii="Verdana" w:hAnsi="Verdana" w:cs="宋体"/>
          <w:kern w:val="0"/>
          <w:szCs w:val="21"/>
        </w:rPr>
        <w:t>function myFunction()</w:t>
      </w:r>
    </w:p>
    <w:p w:rsidR="00030D1E" w:rsidRPr="000D7C48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Cs w:val="21"/>
        </w:rPr>
      </w:pPr>
      <w:r w:rsidRPr="000D7C48">
        <w:rPr>
          <w:rFonts w:ascii="Verdana" w:hAnsi="Verdana" w:cs="宋体"/>
          <w:kern w:val="0"/>
          <w:szCs w:val="21"/>
        </w:rPr>
        <w:t>{</w:t>
      </w:r>
    </w:p>
    <w:p w:rsidR="00030D1E" w:rsidRPr="000D7C48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Cs w:val="21"/>
        </w:rPr>
      </w:pPr>
      <w:r w:rsidRPr="000D7C48">
        <w:rPr>
          <w:rFonts w:ascii="Verdana" w:hAnsi="Verdana" w:cs="宋体" w:hint="eastAsia"/>
          <w:kern w:val="0"/>
          <w:szCs w:val="21"/>
        </w:rPr>
        <w:t xml:space="preserve">x=document.getElementById("demo");  // </w:t>
      </w:r>
      <w:r w:rsidRPr="000D7C48">
        <w:rPr>
          <w:rFonts w:ascii="Verdana" w:hAnsi="Verdana" w:cs="宋体" w:hint="eastAsia"/>
          <w:kern w:val="0"/>
          <w:szCs w:val="21"/>
        </w:rPr>
        <w:t>找到元素</w:t>
      </w:r>
    </w:p>
    <w:p w:rsidR="00030D1E" w:rsidRPr="000D7C48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Cs w:val="21"/>
        </w:rPr>
      </w:pPr>
      <w:r w:rsidRPr="000D7C48">
        <w:rPr>
          <w:rFonts w:ascii="Verdana" w:hAnsi="Verdana" w:cs="宋体" w:hint="eastAsia"/>
          <w:kern w:val="0"/>
          <w:szCs w:val="21"/>
        </w:rPr>
        <w:t xml:space="preserve">x.innerHTML="Hello JavaScript!";    // </w:t>
      </w:r>
      <w:r w:rsidRPr="000D7C48">
        <w:rPr>
          <w:rFonts w:ascii="Verdana" w:hAnsi="Verdana" w:cs="宋体" w:hint="eastAsia"/>
          <w:kern w:val="0"/>
          <w:szCs w:val="21"/>
        </w:rPr>
        <w:t>改变内容</w:t>
      </w:r>
    </w:p>
    <w:p w:rsidR="00030D1E" w:rsidRPr="000D7C48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Cs w:val="21"/>
        </w:rPr>
      </w:pPr>
      <w:r w:rsidRPr="000D7C48">
        <w:rPr>
          <w:rFonts w:ascii="Verdana" w:hAnsi="Verdana" w:cs="宋体"/>
          <w:kern w:val="0"/>
          <w:szCs w:val="21"/>
        </w:rPr>
        <w:t>}</w:t>
      </w:r>
    </w:p>
    <w:p w:rsidR="00030D1E" w:rsidRPr="000D7C48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Cs w:val="21"/>
        </w:rPr>
      </w:pPr>
      <w:r w:rsidRPr="000D7C48">
        <w:rPr>
          <w:rFonts w:ascii="Verdana" w:hAnsi="Verdana" w:cs="宋体"/>
          <w:kern w:val="0"/>
          <w:szCs w:val="21"/>
        </w:rPr>
        <w:t>&lt;/script&gt;</w:t>
      </w:r>
    </w:p>
    <w:p w:rsidR="00030D1E" w:rsidRPr="000D7C48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Cs w:val="21"/>
        </w:rPr>
      </w:pPr>
    </w:p>
    <w:p w:rsidR="00030D1E" w:rsidRPr="000D7C48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Cs w:val="21"/>
        </w:rPr>
      </w:pPr>
      <w:r w:rsidRPr="000D7C48">
        <w:rPr>
          <w:rFonts w:ascii="Verdana" w:hAnsi="Verdana" w:cs="宋体" w:hint="eastAsia"/>
          <w:kern w:val="0"/>
          <w:szCs w:val="21"/>
        </w:rPr>
        <w:t>&lt;button type="button" onclick="myFunction()"&gt;</w:t>
      </w:r>
      <w:r w:rsidRPr="000D7C48">
        <w:rPr>
          <w:rFonts w:ascii="Verdana" w:hAnsi="Verdana" w:cs="宋体" w:hint="eastAsia"/>
          <w:kern w:val="0"/>
          <w:szCs w:val="21"/>
        </w:rPr>
        <w:t>点击这里</w:t>
      </w:r>
      <w:r>
        <w:rPr>
          <w:rFonts w:ascii="Verdana" w:hAnsi="Verdana" w:cs="宋体" w:hint="eastAsia"/>
          <w:kern w:val="0"/>
          <w:szCs w:val="21"/>
        </w:rPr>
        <w:t>&lt;/button&gt;</w:t>
      </w:r>
    </w:p>
    <w:p w:rsidR="00030D1E" w:rsidRPr="000D7C48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Cs w:val="21"/>
        </w:rPr>
      </w:pPr>
      <w:r w:rsidRPr="000D7C48">
        <w:rPr>
          <w:rFonts w:ascii="Verdana" w:hAnsi="Verdana" w:cs="宋体"/>
          <w:kern w:val="0"/>
          <w:szCs w:val="21"/>
        </w:rPr>
        <w:lastRenderedPageBreak/>
        <w:t>&lt;/body&gt;</w:t>
      </w:r>
    </w:p>
    <w:p w:rsidR="00030D1E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20"/>
          <w:szCs w:val="21"/>
        </w:rPr>
      </w:pPr>
      <w:r w:rsidRPr="00103A62">
        <w:rPr>
          <w:rFonts w:ascii="Verdana" w:hAnsi="Verdana" w:cs="宋体"/>
          <w:kern w:val="0"/>
          <w:sz w:val="20"/>
          <w:szCs w:val="21"/>
        </w:rPr>
        <w:t>&lt;/html&gt;</w:t>
      </w:r>
    </w:p>
    <w:p w:rsidR="00030D1E" w:rsidRPr="00103A62" w:rsidRDefault="00030D1E" w:rsidP="00030D1E">
      <w:pPr>
        <w:pStyle w:val="3"/>
        <w:spacing w:line="240" w:lineRule="auto"/>
      </w:pPr>
      <w:r>
        <w:rPr>
          <w:rFonts w:hint="eastAsia"/>
        </w:rPr>
        <w:t>1.2.4.</w:t>
      </w:r>
      <w:r w:rsidRPr="00103A62">
        <w:rPr>
          <w:rFonts w:hint="eastAsia"/>
        </w:rPr>
        <w:t>JavaScript</w:t>
      </w:r>
      <w:r w:rsidRPr="00103A62">
        <w:rPr>
          <w:rFonts w:hint="eastAsia"/>
        </w:rPr>
        <w:t>：改变</w:t>
      </w:r>
      <w:r w:rsidRPr="00103A62">
        <w:rPr>
          <w:rFonts w:hint="eastAsia"/>
        </w:rPr>
        <w:t xml:space="preserve"> HTML </w:t>
      </w:r>
      <w:r w:rsidRPr="00103A62">
        <w:rPr>
          <w:rFonts w:hint="eastAsia"/>
        </w:rPr>
        <w:t>样式</w:t>
      </w:r>
    </w:p>
    <w:p w:rsidR="00030D1E" w:rsidRPr="00103A62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18"/>
          <w:szCs w:val="21"/>
        </w:rPr>
      </w:pPr>
      <w:r w:rsidRPr="00103A62">
        <w:rPr>
          <w:rFonts w:ascii="Verdana" w:hAnsi="Verdana" w:cs="宋体"/>
          <w:kern w:val="0"/>
          <w:sz w:val="18"/>
          <w:szCs w:val="21"/>
        </w:rPr>
        <w:t>&lt;html&gt;</w:t>
      </w:r>
    </w:p>
    <w:p w:rsidR="00030D1E" w:rsidRPr="00103A62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18"/>
          <w:szCs w:val="21"/>
        </w:rPr>
      </w:pPr>
      <w:r w:rsidRPr="00103A62">
        <w:rPr>
          <w:rFonts w:ascii="Verdana" w:hAnsi="Verdana" w:cs="宋体"/>
          <w:kern w:val="0"/>
          <w:sz w:val="18"/>
          <w:szCs w:val="21"/>
        </w:rPr>
        <w:t>&lt;body&gt;</w:t>
      </w:r>
    </w:p>
    <w:p w:rsidR="00030D1E" w:rsidRPr="00103A62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18"/>
          <w:szCs w:val="21"/>
        </w:rPr>
      </w:pPr>
      <w:r w:rsidRPr="00103A62">
        <w:rPr>
          <w:rFonts w:ascii="Verdana" w:hAnsi="Verdana" w:cs="宋体" w:hint="eastAsia"/>
          <w:kern w:val="0"/>
          <w:sz w:val="18"/>
          <w:szCs w:val="21"/>
        </w:rPr>
        <w:t>&lt;h1&gt;</w:t>
      </w:r>
      <w:r w:rsidRPr="00103A62">
        <w:rPr>
          <w:rFonts w:ascii="Verdana" w:hAnsi="Verdana" w:cs="宋体" w:hint="eastAsia"/>
          <w:kern w:val="0"/>
          <w:sz w:val="18"/>
          <w:szCs w:val="21"/>
        </w:rPr>
        <w:t>我的第一段</w:t>
      </w:r>
      <w:r w:rsidRPr="00103A62">
        <w:rPr>
          <w:rFonts w:ascii="Verdana" w:hAnsi="Verdana" w:cs="宋体" w:hint="eastAsia"/>
          <w:kern w:val="0"/>
          <w:sz w:val="18"/>
          <w:szCs w:val="21"/>
        </w:rPr>
        <w:t xml:space="preserve"> JavaScript&lt;/h1&gt;</w:t>
      </w:r>
    </w:p>
    <w:p w:rsidR="00030D1E" w:rsidRPr="00103A62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18"/>
          <w:szCs w:val="21"/>
        </w:rPr>
      </w:pPr>
      <w:r w:rsidRPr="00103A62">
        <w:rPr>
          <w:rFonts w:ascii="Verdana" w:hAnsi="Verdana" w:cs="宋体"/>
          <w:kern w:val="0"/>
          <w:sz w:val="18"/>
          <w:szCs w:val="21"/>
        </w:rPr>
        <w:t>&lt;p id="demo"&gt;</w:t>
      </w:r>
    </w:p>
    <w:p w:rsidR="00030D1E" w:rsidRPr="00103A62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18"/>
          <w:szCs w:val="21"/>
        </w:rPr>
      </w:pPr>
      <w:r w:rsidRPr="00103A62">
        <w:rPr>
          <w:rFonts w:ascii="Verdana" w:hAnsi="Verdana" w:cs="宋体" w:hint="eastAsia"/>
          <w:kern w:val="0"/>
          <w:sz w:val="18"/>
          <w:szCs w:val="21"/>
        </w:rPr>
        <w:t xml:space="preserve">JavaScript </w:t>
      </w:r>
      <w:r w:rsidRPr="00103A62">
        <w:rPr>
          <w:rFonts w:ascii="Verdana" w:hAnsi="Verdana" w:cs="宋体" w:hint="eastAsia"/>
          <w:kern w:val="0"/>
          <w:sz w:val="18"/>
          <w:szCs w:val="21"/>
        </w:rPr>
        <w:t>能改变</w:t>
      </w:r>
      <w:r w:rsidRPr="00103A62">
        <w:rPr>
          <w:rFonts w:ascii="Verdana" w:hAnsi="Verdana" w:cs="宋体" w:hint="eastAsia"/>
          <w:kern w:val="0"/>
          <w:sz w:val="18"/>
          <w:szCs w:val="21"/>
        </w:rPr>
        <w:t xml:space="preserve"> HTML </w:t>
      </w:r>
      <w:r w:rsidRPr="00103A62">
        <w:rPr>
          <w:rFonts w:ascii="Verdana" w:hAnsi="Verdana" w:cs="宋体" w:hint="eastAsia"/>
          <w:kern w:val="0"/>
          <w:sz w:val="18"/>
          <w:szCs w:val="21"/>
        </w:rPr>
        <w:t>元素的样式。</w:t>
      </w:r>
    </w:p>
    <w:p w:rsidR="00030D1E" w:rsidRPr="00103A62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18"/>
          <w:szCs w:val="21"/>
        </w:rPr>
      </w:pPr>
      <w:r w:rsidRPr="00103A62">
        <w:rPr>
          <w:rFonts w:ascii="Verdana" w:hAnsi="Verdana" w:cs="宋体"/>
          <w:kern w:val="0"/>
          <w:sz w:val="18"/>
          <w:szCs w:val="21"/>
        </w:rPr>
        <w:t>&lt;/p&gt;</w:t>
      </w:r>
    </w:p>
    <w:p w:rsidR="00030D1E" w:rsidRPr="00103A62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18"/>
          <w:szCs w:val="21"/>
        </w:rPr>
      </w:pPr>
      <w:r w:rsidRPr="00103A62">
        <w:rPr>
          <w:rFonts w:ascii="Verdana" w:hAnsi="Verdana" w:cs="宋体"/>
          <w:kern w:val="0"/>
          <w:sz w:val="18"/>
          <w:szCs w:val="21"/>
        </w:rPr>
        <w:t>&lt;script&gt;</w:t>
      </w:r>
    </w:p>
    <w:p w:rsidR="00030D1E" w:rsidRPr="00103A62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18"/>
          <w:szCs w:val="21"/>
        </w:rPr>
      </w:pPr>
      <w:r w:rsidRPr="00103A62">
        <w:rPr>
          <w:rFonts w:ascii="Verdana" w:hAnsi="Verdana" w:cs="宋体"/>
          <w:kern w:val="0"/>
          <w:sz w:val="18"/>
          <w:szCs w:val="21"/>
        </w:rPr>
        <w:t>function myFunction()</w:t>
      </w:r>
    </w:p>
    <w:p w:rsidR="00030D1E" w:rsidRPr="00103A62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18"/>
          <w:szCs w:val="21"/>
        </w:rPr>
      </w:pPr>
      <w:r w:rsidRPr="00103A62">
        <w:rPr>
          <w:rFonts w:ascii="Verdana" w:hAnsi="Verdana" w:cs="宋体"/>
          <w:kern w:val="0"/>
          <w:sz w:val="18"/>
          <w:szCs w:val="21"/>
        </w:rPr>
        <w:t>{</w:t>
      </w:r>
    </w:p>
    <w:p w:rsidR="00030D1E" w:rsidRPr="00103A62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18"/>
          <w:szCs w:val="21"/>
        </w:rPr>
      </w:pPr>
      <w:r w:rsidRPr="00103A62">
        <w:rPr>
          <w:rFonts w:ascii="Verdana" w:hAnsi="Verdana" w:cs="宋体" w:hint="eastAsia"/>
          <w:kern w:val="0"/>
          <w:sz w:val="18"/>
          <w:szCs w:val="21"/>
        </w:rPr>
        <w:t xml:space="preserve">x=document.getElementById("demo") // </w:t>
      </w:r>
      <w:r w:rsidRPr="00103A62">
        <w:rPr>
          <w:rFonts w:ascii="Verdana" w:hAnsi="Verdana" w:cs="宋体" w:hint="eastAsia"/>
          <w:kern w:val="0"/>
          <w:sz w:val="18"/>
          <w:szCs w:val="21"/>
        </w:rPr>
        <w:t>找到元素</w:t>
      </w:r>
    </w:p>
    <w:p w:rsidR="00030D1E" w:rsidRPr="00103A62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18"/>
          <w:szCs w:val="21"/>
        </w:rPr>
      </w:pPr>
      <w:r w:rsidRPr="00103A62">
        <w:rPr>
          <w:rFonts w:ascii="Verdana" w:hAnsi="Verdana" w:cs="宋体" w:hint="eastAsia"/>
          <w:kern w:val="0"/>
          <w:sz w:val="18"/>
          <w:szCs w:val="21"/>
        </w:rPr>
        <w:t xml:space="preserve">x.style.color="#ff0000";          // </w:t>
      </w:r>
      <w:r w:rsidRPr="00103A62">
        <w:rPr>
          <w:rFonts w:ascii="Verdana" w:hAnsi="Verdana" w:cs="宋体" w:hint="eastAsia"/>
          <w:kern w:val="0"/>
          <w:sz w:val="18"/>
          <w:szCs w:val="21"/>
        </w:rPr>
        <w:t>改变样式</w:t>
      </w:r>
    </w:p>
    <w:p w:rsidR="00030D1E" w:rsidRPr="00103A62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18"/>
          <w:szCs w:val="21"/>
        </w:rPr>
      </w:pPr>
      <w:r w:rsidRPr="00103A62">
        <w:rPr>
          <w:rFonts w:ascii="Verdana" w:hAnsi="Verdana" w:cs="宋体"/>
          <w:kern w:val="0"/>
          <w:sz w:val="18"/>
          <w:szCs w:val="21"/>
        </w:rPr>
        <w:t>}</w:t>
      </w:r>
    </w:p>
    <w:p w:rsidR="00030D1E" w:rsidRPr="00103A62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18"/>
          <w:szCs w:val="21"/>
        </w:rPr>
      </w:pPr>
      <w:r w:rsidRPr="00103A62">
        <w:rPr>
          <w:rFonts w:ascii="Verdana" w:hAnsi="Verdana" w:cs="宋体"/>
          <w:kern w:val="0"/>
          <w:sz w:val="18"/>
          <w:szCs w:val="21"/>
        </w:rPr>
        <w:t>&lt;/script&gt;</w:t>
      </w:r>
    </w:p>
    <w:p w:rsidR="00030D1E" w:rsidRPr="00103A62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18"/>
          <w:szCs w:val="21"/>
        </w:rPr>
      </w:pPr>
      <w:r w:rsidRPr="00103A62">
        <w:rPr>
          <w:rFonts w:ascii="Verdana" w:hAnsi="Verdana" w:cs="宋体" w:hint="eastAsia"/>
          <w:kern w:val="0"/>
          <w:sz w:val="18"/>
          <w:szCs w:val="21"/>
        </w:rPr>
        <w:t>&lt;button type="button" onclick="myFunction()"&gt;</w:t>
      </w:r>
      <w:r w:rsidRPr="00103A62">
        <w:rPr>
          <w:rFonts w:ascii="Verdana" w:hAnsi="Verdana" w:cs="宋体" w:hint="eastAsia"/>
          <w:kern w:val="0"/>
          <w:sz w:val="18"/>
          <w:szCs w:val="21"/>
        </w:rPr>
        <w:t>点击这里</w:t>
      </w:r>
      <w:r w:rsidRPr="00103A62">
        <w:rPr>
          <w:rFonts w:ascii="Verdana" w:hAnsi="Verdana" w:cs="宋体" w:hint="eastAsia"/>
          <w:kern w:val="0"/>
          <w:sz w:val="18"/>
          <w:szCs w:val="21"/>
        </w:rPr>
        <w:t>&lt;/button&gt;</w:t>
      </w:r>
    </w:p>
    <w:p w:rsidR="00030D1E" w:rsidRPr="00103A62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18"/>
          <w:szCs w:val="21"/>
        </w:rPr>
      </w:pPr>
      <w:r w:rsidRPr="00103A62">
        <w:rPr>
          <w:rFonts w:ascii="Verdana" w:hAnsi="Verdana" w:cs="宋体"/>
          <w:kern w:val="0"/>
          <w:sz w:val="18"/>
          <w:szCs w:val="21"/>
        </w:rPr>
        <w:t>&lt;/body&gt;</w:t>
      </w:r>
    </w:p>
    <w:p w:rsidR="00030D1E" w:rsidRPr="00103A62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18"/>
          <w:szCs w:val="21"/>
        </w:rPr>
      </w:pPr>
      <w:r w:rsidRPr="00103A62">
        <w:rPr>
          <w:rFonts w:ascii="Verdana" w:hAnsi="Verdana" w:cs="宋体"/>
          <w:kern w:val="0"/>
          <w:sz w:val="18"/>
          <w:szCs w:val="21"/>
        </w:rPr>
        <w:t>&lt;/html&gt;</w:t>
      </w:r>
    </w:p>
    <w:p w:rsidR="00030D1E" w:rsidRPr="006C4EF9" w:rsidRDefault="00030D1E" w:rsidP="00030D1E">
      <w:pPr>
        <w:pStyle w:val="3"/>
        <w:spacing w:line="240" w:lineRule="auto"/>
      </w:pPr>
      <w:r>
        <w:rPr>
          <w:rFonts w:hint="eastAsia"/>
        </w:rPr>
        <w:t>1.2.5.</w:t>
      </w:r>
      <w:r w:rsidRPr="006C4EF9">
        <w:rPr>
          <w:rFonts w:hint="eastAsia"/>
        </w:rPr>
        <w:t>JavaScript</w:t>
      </w:r>
      <w:r w:rsidRPr="006C4EF9">
        <w:rPr>
          <w:rFonts w:hint="eastAsia"/>
        </w:rPr>
        <w:t>：验证输入</w:t>
      </w:r>
    </w:p>
    <w:p w:rsidR="00030D1E" w:rsidRPr="006C4EF9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20"/>
          <w:szCs w:val="21"/>
        </w:rPr>
      </w:pPr>
      <w:r w:rsidRPr="006C4EF9">
        <w:rPr>
          <w:rFonts w:ascii="Verdana" w:hAnsi="Verdana" w:cs="宋体"/>
          <w:kern w:val="0"/>
          <w:sz w:val="20"/>
          <w:szCs w:val="21"/>
        </w:rPr>
        <w:t>&lt;html&gt;</w:t>
      </w:r>
    </w:p>
    <w:p w:rsidR="00030D1E" w:rsidRPr="006C4EF9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20"/>
          <w:szCs w:val="21"/>
        </w:rPr>
      </w:pPr>
      <w:r>
        <w:rPr>
          <w:rFonts w:ascii="Verdana" w:hAnsi="Verdana" w:cs="宋体"/>
          <w:kern w:val="0"/>
          <w:sz w:val="20"/>
          <w:szCs w:val="21"/>
        </w:rPr>
        <w:t>&lt;body&gt;</w:t>
      </w:r>
    </w:p>
    <w:p w:rsidR="00030D1E" w:rsidRPr="006C4EF9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20"/>
          <w:szCs w:val="21"/>
        </w:rPr>
      </w:pPr>
      <w:r w:rsidRPr="006C4EF9">
        <w:rPr>
          <w:rFonts w:ascii="Verdana" w:hAnsi="Verdana" w:cs="宋体" w:hint="eastAsia"/>
          <w:kern w:val="0"/>
          <w:sz w:val="20"/>
          <w:szCs w:val="21"/>
        </w:rPr>
        <w:t>&lt;h1&gt;</w:t>
      </w:r>
      <w:r w:rsidRPr="006C4EF9">
        <w:rPr>
          <w:rFonts w:ascii="Verdana" w:hAnsi="Verdana" w:cs="宋体" w:hint="eastAsia"/>
          <w:kern w:val="0"/>
          <w:sz w:val="20"/>
          <w:szCs w:val="21"/>
        </w:rPr>
        <w:t>我的第一段</w:t>
      </w:r>
      <w:r>
        <w:rPr>
          <w:rFonts w:ascii="Verdana" w:hAnsi="Verdana" w:cs="宋体" w:hint="eastAsia"/>
          <w:kern w:val="0"/>
          <w:sz w:val="20"/>
          <w:szCs w:val="21"/>
        </w:rPr>
        <w:t xml:space="preserve"> JavaScript&lt;/h1&gt;</w:t>
      </w:r>
    </w:p>
    <w:p w:rsidR="00030D1E" w:rsidRPr="006C4EF9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20"/>
          <w:szCs w:val="21"/>
        </w:rPr>
      </w:pPr>
      <w:r w:rsidRPr="006C4EF9">
        <w:rPr>
          <w:rFonts w:ascii="Verdana" w:hAnsi="Verdana" w:cs="宋体" w:hint="eastAsia"/>
          <w:kern w:val="0"/>
          <w:sz w:val="20"/>
          <w:szCs w:val="21"/>
        </w:rPr>
        <w:t>&lt;p&gt;</w:t>
      </w:r>
      <w:r w:rsidRPr="006C4EF9">
        <w:rPr>
          <w:rFonts w:ascii="Verdana" w:hAnsi="Verdana" w:cs="宋体" w:hint="eastAsia"/>
          <w:kern w:val="0"/>
          <w:sz w:val="20"/>
          <w:szCs w:val="21"/>
        </w:rPr>
        <w:t>请输入数字。如果输入值不是数字，浏览器会弹出提示框。</w:t>
      </w:r>
      <w:r>
        <w:rPr>
          <w:rFonts w:ascii="Verdana" w:hAnsi="Verdana" w:cs="宋体" w:hint="eastAsia"/>
          <w:kern w:val="0"/>
          <w:sz w:val="20"/>
          <w:szCs w:val="21"/>
        </w:rPr>
        <w:t>&lt;/p&gt;</w:t>
      </w:r>
    </w:p>
    <w:p w:rsidR="00030D1E" w:rsidRPr="006C4EF9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20"/>
          <w:szCs w:val="21"/>
        </w:rPr>
      </w:pPr>
      <w:r>
        <w:rPr>
          <w:rFonts w:ascii="Verdana" w:hAnsi="Verdana" w:cs="宋体"/>
          <w:kern w:val="0"/>
          <w:sz w:val="20"/>
          <w:szCs w:val="21"/>
        </w:rPr>
        <w:t>&lt;input id="demo" type="text"&gt;</w:t>
      </w:r>
    </w:p>
    <w:p w:rsidR="00030D1E" w:rsidRPr="006C4EF9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20"/>
          <w:szCs w:val="21"/>
        </w:rPr>
      </w:pPr>
      <w:r w:rsidRPr="006C4EF9">
        <w:rPr>
          <w:rFonts w:ascii="Verdana" w:hAnsi="Verdana" w:cs="宋体"/>
          <w:kern w:val="0"/>
          <w:sz w:val="20"/>
          <w:szCs w:val="21"/>
        </w:rPr>
        <w:t>&lt;script&gt;</w:t>
      </w:r>
    </w:p>
    <w:p w:rsidR="00030D1E" w:rsidRPr="006C4EF9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20"/>
          <w:szCs w:val="21"/>
        </w:rPr>
      </w:pPr>
      <w:r w:rsidRPr="006C4EF9">
        <w:rPr>
          <w:rFonts w:ascii="Verdana" w:hAnsi="Verdana" w:cs="宋体"/>
          <w:kern w:val="0"/>
          <w:sz w:val="20"/>
          <w:szCs w:val="21"/>
        </w:rPr>
        <w:t>function myFunction()</w:t>
      </w:r>
    </w:p>
    <w:p w:rsidR="00030D1E" w:rsidRPr="006C4EF9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20"/>
          <w:szCs w:val="21"/>
        </w:rPr>
      </w:pPr>
      <w:r w:rsidRPr="006C4EF9">
        <w:rPr>
          <w:rFonts w:ascii="Verdana" w:hAnsi="Verdana" w:cs="宋体"/>
          <w:kern w:val="0"/>
          <w:sz w:val="20"/>
          <w:szCs w:val="21"/>
        </w:rPr>
        <w:t>{</w:t>
      </w:r>
    </w:p>
    <w:p w:rsidR="00030D1E" w:rsidRPr="006C4EF9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20"/>
          <w:szCs w:val="21"/>
        </w:rPr>
      </w:pPr>
      <w:r w:rsidRPr="006C4EF9">
        <w:rPr>
          <w:rFonts w:ascii="Verdana" w:hAnsi="Verdana" w:cs="宋体"/>
          <w:kern w:val="0"/>
          <w:sz w:val="20"/>
          <w:szCs w:val="21"/>
        </w:rPr>
        <w:lastRenderedPageBreak/>
        <w:t>var x=document.getElementById("demo").value;</w:t>
      </w:r>
    </w:p>
    <w:p w:rsidR="00030D1E" w:rsidRPr="006C4EF9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20"/>
          <w:szCs w:val="21"/>
        </w:rPr>
      </w:pPr>
      <w:r w:rsidRPr="006C4EF9">
        <w:rPr>
          <w:rFonts w:ascii="Verdana" w:hAnsi="Verdana" w:cs="宋体"/>
          <w:kern w:val="0"/>
          <w:sz w:val="20"/>
          <w:szCs w:val="21"/>
        </w:rPr>
        <w:t>if(x==""||isNaN(x))</w:t>
      </w:r>
    </w:p>
    <w:p w:rsidR="00030D1E" w:rsidRPr="006C4EF9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20"/>
          <w:szCs w:val="21"/>
        </w:rPr>
      </w:pPr>
      <w:r w:rsidRPr="006C4EF9">
        <w:rPr>
          <w:rFonts w:ascii="Verdana" w:hAnsi="Verdana" w:cs="宋体"/>
          <w:kern w:val="0"/>
          <w:sz w:val="20"/>
          <w:szCs w:val="21"/>
        </w:rPr>
        <w:tab/>
        <w:t>{</w:t>
      </w:r>
    </w:p>
    <w:p w:rsidR="00030D1E" w:rsidRPr="006C4EF9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20"/>
          <w:szCs w:val="21"/>
        </w:rPr>
      </w:pPr>
      <w:r w:rsidRPr="006C4EF9">
        <w:rPr>
          <w:rFonts w:ascii="Verdana" w:hAnsi="Verdana" w:cs="宋体"/>
          <w:kern w:val="0"/>
          <w:sz w:val="20"/>
          <w:szCs w:val="21"/>
        </w:rPr>
        <w:tab/>
        <w:t>alert("Not Numeric");</w:t>
      </w:r>
    </w:p>
    <w:p w:rsidR="00030D1E" w:rsidRPr="006C4EF9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20"/>
          <w:szCs w:val="21"/>
        </w:rPr>
      </w:pPr>
      <w:r w:rsidRPr="006C4EF9">
        <w:rPr>
          <w:rFonts w:ascii="Verdana" w:hAnsi="Verdana" w:cs="宋体"/>
          <w:kern w:val="0"/>
          <w:sz w:val="20"/>
          <w:szCs w:val="21"/>
        </w:rPr>
        <w:tab/>
        <w:t>}</w:t>
      </w:r>
    </w:p>
    <w:p w:rsidR="00030D1E" w:rsidRPr="006C4EF9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20"/>
          <w:szCs w:val="21"/>
        </w:rPr>
      </w:pPr>
      <w:r w:rsidRPr="006C4EF9">
        <w:rPr>
          <w:rFonts w:ascii="Verdana" w:hAnsi="Verdana" w:cs="宋体"/>
          <w:kern w:val="0"/>
          <w:sz w:val="20"/>
          <w:szCs w:val="21"/>
        </w:rPr>
        <w:t>}</w:t>
      </w:r>
    </w:p>
    <w:p w:rsidR="00030D1E" w:rsidRPr="006C4EF9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20"/>
          <w:szCs w:val="21"/>
        </w:rPr>
      </w:pPr>
      <w:r>
        <w:rPr>
          <w:rFonts w:ascii="Verdana" w:hAnsi="Verdana" w:cs="宋体"/>
          <w:kern w:val="0"/>
          <w:sz w:val="20"/>
          <w:szCs w:val="21"/>
        </w:rPr>
        <w:t>&lt;/script&gt;</w:t>
      </w:r>
    </w:p>
    <w:p w:rsidR="00030D1E" w:rsidRPr="006C4EF9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20"/>
          <w:szCs w:val="21"/>
        </w:rPr>
      </w:pPr>
      <w:r w:rsidRPr="006C4EF9">
        <w:rPr>
          <w:rFonts w:ascii="Verdana" w:hAnsi="Verdana" w:cs="宋体" w:hint="eastAsia"/>
          <w:kern w:val="0"/>
          <w:sz w:val="20"/>
          <w:szCs w:val="21"/>
        </w:rPr>
        <w:t>&lt;button type="button" onclick="myFunction()"&gt;</w:t>
      </w:r>
      <w:r w:rsidRPr="006C4EF9">
        <w:rPr>
          <w:rFonts w:ascii="Verdana" w:hAnsi="Verdana" w:cs="宋体" w:hint="eastAsia"/>
          <w:kern w:val="0"/>
          <w:sz w:val="20"/>
          <w:szCs w:val="21"/>
        </w:rPr>
        <w:t>点击这里</w:t>
      </w:r>
      <w:r>
        <w:rPr>
          <w:rFonts w:ascii="Verdana" w:hAnsi="Verdana" w:cs="宋体" w:hint="eastAsia"/>
          <w:kern w:val="0"/>
          <w:sz w:val="20"/>
          <w:szCs w:val="21"/>
        </w:rPr>
        <w:t>&lt;/button&gt;</w:t>
      </w:r>
    </w:p>
    <w:p w:rsidR="00030D1E" w:rsidRPr="006C4EF9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20"/>
          <w:szCs w:val="21"/>
        </w:rPr>
      </w:pPr>
      <w:r w:rsidRPr="006C4EF9">
        <w:rPr>
          <w:rFonts w:ascii="Verdana" w:hAnsi="Verdana" w:cs="宋体"/>
          <w:kern w:val="0"/>
          <w:sz w:val="20"/>
          <w:szCs w:val="21"/>
        </w:rPr>
        <w:t>&lt;/body&gt;</w:t>
      </w:r>
    </w:p>
    <w:p w:rsidR="00030D1E" w:rsidRPr="006C4EF9" w:rsidRDefault="00030D1E" w:rsidP="00030D1E">
      <w:pPr>
        <w:widowControl/>
        <w:spacing w:before="150"/>
        <w:jc w:val="left"/>
        <w:rPr>
          <w:rFonts w:ascii="Verdana" w:hAnsi="Verdana" w:cs="宋体"/>
          <w:kern w:val="0"/>
          <w:sz w:val="20"/>
          <w:szCs w:val="21"/>
        </w:rPr>
      </w:pPr>
      <w:r w:rsidRPr="006C4EF9">
        <w:rPr>
          <w:rFonts w:ascii="Verdana" w:hAnsi="Verdana" w:cs="宋体"/>
          <w:kern w:val="0"/>
          <w:sz w:val="20"/>
          <w:szCs w:val="21"/>
        </w:rPr>
        <w:t>&lt;/html&gt;</w:t>
      </w:r>
    </w:p>
    <w:p w:rsidR="00030D1E" w:rsidRDefault="00030D1E" w:rsidP="00030D1E">
      <w:pPr>
        <w:pStyle w:val="2"/>
        <w:spacing w:line="240" w:lineRule="auto"/>
      </w:pPr>
      <w:r>
        <w:rPr>
          <w:rFonts w:hint="eastAsia"/>
        </w:rPr>
        <w:t>1.3</w:t>
      </w:r>
      <w:r>
        <w:rPr>
          <w:rFonts w:hint="eastAsia"/>
        </w:rPr>
        <w:t>．</w:t>
      </w:r>
      <w:r>
        <w:rPr>
          <w:rFonts w:hint="eastAsia"/>
        </w:rPr>
        <w:t>javaScript</w:t>
      </w:r>
      <w:r>
        <w:rPr>
          <w:rFonts w:hint="eastAsia"/>
        </w:rPr>
        <w:t>实现</w:t>
      </w:r>
    </w:p>
    <w:p w:rsidR="00030D1E" w:rsidRDefault="00030D1E" w:rsidP="00030D1E">
      <w:r>
        <w:rPr>
          <w:rFonts w:hint="eastAsia"/>
        </w:rPr>
        <w:t xml:space="preserve">HTML </w:t>
      </w:r>
      <w:r>
        <w:rPr>
          <w:rFonts w:hint="eastAsia"/>
        </w:rPr>
        <w:t>中的脚本必须位于</w:t>
      </w:r>
      <w:r>
        <w:rPr>
          <w:rFonts w:hint="eastAsia"/>
        </w:rPr>
        <w:t xml:space="preserve"> &lt;script&gt; </w:t>
      </w:r>
      <w:r>
        <w:rPr>
          <w:rFonts w:hint="eastAsia"/>
        </w:rPr>
        <w:t>与</w:t>
      </w:r>
      <w:r>
        <w:rPr>
          <w:rFonts w:hint="eastAsia"/>
        </w:rPr>
        <w:t xml:space="preserve"> &lt;/script&gt; </w:t>
      </w:r>
      <w:r>
        <w:rPr>
          <w:rFonts w:hint="eastAsia"/>
        </w:rPr>
        <w:t>标签之间。</w:t>
      </w:r>
    </w:p>
    <w:p w:rsidR="00030D1E" w:rsidRDefault="00030D1E" w:rsidP="00030D1E"/>
    <w:p w:rsidR="00030D1E" w:rsidRDefault="00030D1E" w:rsidP="00030D1E">
      <w:r>
        <w:rPr>
          <w:rFonts w:hint="eastAsia"/>
        </w:rPr>
        <w:t>脚本可被放置在</w:t>
      </w:r>
      <w:r>
        <w:rPr>
          <w:rFonts w:hint="eastAsia"/>
        </w:rPr>
        <w:t xml:space="preserve"> HTML </w:t>
      </w:r>
      <w:r>
        <w:rPr>
          <w:rFonts w:hint="eastAsia"/>
        </w:rPr>
        <w:t>页面的</w:t>
      </w:r>
      <w:r>
        <w:rPr>
          <w:rFonts w:hint="eastAsia"/>
        </w:rPr>
        <w:t xml:space="preserve"> &lt;body&gt; </w:t>
      </w:r>
      <w:r>
        <w:rPr>
          <w:rFonts w:hint="eastAsia"/>
        </w:rPr>
        <w:t>和</w:t>
      </w:r>
      <w:r>
        <w:rPr>
          <w:rFonts w:hint="eastAsia"/>
        </w:rPr>
        <w:t xml:space="preserve"> &lt;head&gt; </w:t>
      </w:r>
      <w:r>
        <w:rPr>
          <w:rFonts w:hint="eastAsia"/>
        </w:rPr>
        <w:t>部分中。</w:t>
      </w:r>
    </w:p>
    <w:p w:rsidR="00030D1E" w:rsidRPr="00203DB8" w:rsidRDefault="00030D1E" w:rsidP="00030D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203DB8">
        <w:rPr>
          <w:rFonts w:ascii="宋体" w:hAnsi="宋体" w:cs="宋体"/>
          <w:kern w:val="0"/>
          <w:sz w:val="24"/>
          <w:szCs w:val="24"/>
        </w:rPr>
        <w:t>&lt;script&gt;</w:t>
      </w:r>
    </w:p>
    <w:p w:rsidR="00030D1E" w:rsidRPr="00203DB8" w:rsidRDefault="00030D1E" w:rsidP="00030D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203DB8">
        <w:rPr>
          <w:rFonts w:ascii="宋体" w:hAnsi="宋体" w:cs="宋体"/>
          <w:kern w:val="0"/>
          <w:sz w:val="24"/>
          <w:szCs w:val="24"/>
        </w:rPr>
        <w:t>alert("My First JavaScript");</w:t>
      </w:r>
    </w:p>
    <w:p w:rsidR="00030D1E" w:rsidRPr="00203DB8" w:rsidRDefault="00030D1E" w:rsidP="00030D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203DB8">
        <w:rPr>
          <w:rFonts w:ascii="宋体" w:hAnsi="宋体" w:cs="宋体"/>
          <w:kern w:val="0"/>
          <w:sz w:val="24"/>
          <w:szCs w:val="24"/>
        </w:rPr>
        <w:t>&lt;/script&gt;</w:t>
      </w:r>
    </w:p>
    <w:p w:rsidR="00030D1E" w:rsidRDefault="00030D1E" w:rsidP="00030D1E"/>
    <w:p w:rsidR="00030D1E" w:rsidRDefault="00030D1E" w:rsidP="00030D1E">
      <w:pPr>
        <w:pStyle w:val="3"/>
        <w:spacing w:line="240" w:lineRule="auto"/>
      </w:pPr>
      <w:r>
        <w:rPr>
          <w:rFonts w:hint="eastAsia"/>
        </w:rPr>
        <w:t>1.3.2</w:t>
      </w:r>
      <w:r>
        <w:t>外部的</w:t>
      </w:r>
      <w:r>
        <w:t xml:space="preserve"> JavaScript</w:t>
      </w:r>
    </w:p>
    <w:p w:rsidR="00030D1E" w:rsidRDefault="00030D1E" w:rsidP="00030D1E">
      <w:pPr>
        <w:pStyle w:val="HTML"/>
      </w:pPr>
      <w:r>
        <w:t>&lt;html&gt;</w:t>
      </w:r>
    </w:p>
    <w:p w:rsidR="00030D1E" w:rsidRDefault="00030D1E" w:rsidP="00030D1E">
      <w:pPr>
        <w:pStyle w:val="HTML"/>
      </w:pPr>
      <w:r>
        <w:t>&lt;body&gt;</w:t>
      </w:r>
    </w:p>
    <w:p w:rsidR="00030D1E" w:rsidRDefault="00030D1E" w:rsidP="00030D1E">
      <w:pPr>
        <w:pStyle w:val="HTML"/>
      </w:pPr>
      <w:r>
        <w:t>&lt;script src="myScript.js"&gt;&lt;/script&gt;</w:t>
      </w:r>
    </w:p>
    <w:p w:rsidR="00030D1E" w:rsidRDefault="00030D1E" w:rsidP="00030D1E">
      <w:pPr>
        <w:pStyle w:val="HTML"/>
      </w:pPr>
      <w:r>
        <w:t>&lt;/body&gt;</w:t>
      </w:r>
    </w:p>
    <w:p w:rsidR="00030D1E" w:rsidRDefault="00030D1E" w:rsidP="00030D1E">
      <w:pPr>
        <w:pStyle w:val="HTML"/>
      </w:pPr>
      <w:r>
        <w:t>&lt;/html&gt;</w:t>
      </w:r>
    </w:p>
    <w:p w:rsidR="00030D1E" w:rsidRPr="000E269E" w:rsidRDefault="00030D1E" w:rsidP="00030D1E"/>
    <w:p w:rsidR="00030D1E" w:rsidRDefault="00030D1E" w:rsidP="00030D1E">
      <w:pPr>
        <w:pStyle w:val="2"/>
        <w:spacing w:line="240" w:lineRule="auto"/>
      </w:pPr>
      <w:r>
        <w:rPr>
          <w:rFonts w:hint="eastAsia"/>
        </w:rPr>
        <w:t>1.4javaScript</w:t>
      </w:r>
      <w:r>
        <w:rPr>
          <w:rFonts w:hint="eastAsia"/>
        </w:rPr>
        <w:t>输出</w:t>
      </w:r>
    </w:p>
    <w:p w:rsidR="00030D1E" w:rsidRDefault="00030D1E" w:rsidP="00030D1E">
      <w:pPr>
        <w:pStyle w:val="3"/>
        <w:spacing w:line="240" w:lineRule="auto"/>
      </w:pPr>
      <w:r>
        <w:rPr>
          <w:rFonts w:hint="eastAsia"/>
        </w:rPr>
        <w:t>1.4.1</w:t>
      </w:r>
      <w:r w:rsidRPr="00D12140">
        <w:rPr>
          <w:rFonts w:hint="eastAsia"/>
        </w:rPr>
        <w:t>操作</w:t>
      </w:r>
      <w:r w:rsidRPr="00D12140">
        <w:rPr>
          <w:rFonts w:hint="eastAsia"/>
        </w:rPr>
        <w:t xml:space="preserve"> HTML </w:t>
      </w:r>
      <w:r w:rsidRPr="00D12140">
        <w:rPr>
          <w:rFonts w:hint="eastAsia"/>
        </w:rPr>
        <w:t>元素</w:t>
      </w:r>
    </w:p>
    <w:p w:rsidR="00030D1E" w:rsidRDefault="00030D1E" w:rsidP="00030D1E">
      <w:r>
        <w:t>&lt;html&gt;</w:t>
      </w:r>
    </w:p>
    <w:p w:rsidR="00030D1E" w:rsidRDefault="00030D1E" w:rsidP="00030D1E">
      <w:r>
        <w:t>&lt;body&gt;</w:t>
      </w:r>
    </w:p>
    <w:p w:rsidR="00030D1E" w:rsidRDefault="00030D1E" w:rsidP="00030D1E"/>
    <w:p w:rsidR="00030D1E" w:rsidRDefault="00030D1E" w:rsidP="00030D1E">
      <w:r>
        <w:lastRenderedPageBreak/>
        <w:t>&lt;h1&gt;My First Web Page&lt;/h1&gt;</w:t>
      </w:r>
    </w:p>
    <w:p w:rsidR="00030D1E" w:rsidRDefault="00030D1E" w:rsidP="00030D1E"/>
    <w:p w:rsidR="00030D1E" w:rsidRDefault="00030D1E" w:rsidP="00030D1E">
      <w:r>
        <w:t>&lt;p id="demo"&gt;My First Paragraph.&lt;/p&gt;</w:t>
      </w:r>
    </w:p>
    <w:p w:rsidR="00030D1E" w:rsidRDefault="00030D1E" w:rsidP="00030D1E"/>
    <w:p w:rsidR="00030D1E" w:rsidRDefault="00030D1E" w:rsidP="00030D1E">
      <w:r>
        <w:t>&lt;script&gt;</w:t>
      </w:r>
    </w:p>
    <w:p w:rsidR="00030D1E" w:rsidRDefault="00030D1E" w:rsidP="00030D1E">
      <w:r>
        <w:t>document.getElementById("demo").innerHTML="My First JavaScript";</w:t>
      </w:r>
    </w:p>
    <w:p w:rsidR="00030D1E" w:rsidRDefault="00030D1E" w:rsidP="00030D1E">
      <w:r>
        <w:t>&lt;/script&gt;</w:t>
      </w:r>
    </w:p>
    <w:p w:rsidR="00030D1E" w:rsidRDefault="00030D1E" w:rsidP="00030D1E"/>
    <w:p w:rsidR="00030D1E" w:rsidRDefault="00030D1E" w:rsidP="00030D1E">
      <w:r>
        <w:t>&lt;/body&gt;</w:t>
      </w:r>
    </w:p>
    <w:p w:rsidR="00030D1E" w:rsidRDefault="00030D1E" w:rsidP="00030D1E">
      <w:r>
        <w:t>&lt;/html&gt;</w:t>
      </w:r>
    </w:p>
    <w:p w:rsidR="00030D1E" w:rsidRDefault="00030D1E" w:rsidP="00030D1E">
      <w:pPr>
        <w:pStyle w:val="3"/>
        <w:spacing w:line="240" w:lineRule="auto"/>
      </w:pPr>
      <w:r>
        <w:rPr>
          <w:rFonts w:hint="eastAsia"/>
        </w:rPr>
        <w:t>1.4.2</w:t>
      </w:r>
      <w:r w:rsidRPr="005450CF">
        <w:rPr>
          <w:rFonts w:hint="eastAsia"/>
        </w:rPr>
        <w:t>写到文档输出</w:t>
      </w:r>
    </w:p>
    <w:p w:rsidR="00030D1E" w:rsidRDefault="00030D1E" w:rsidP="00030D1E">
      <w:r>
        <w:t>&lt;h1&gt;My First Web Page&lt;/h1&gt;</w:t>
      </w:r>
    </w:p>
    <w:p w:rsidR="00030D1E" w:rsidRDefault="00030D1E" w:rsidP="00030D1E"/>
    <w:p w:rsidR="00030D1E" w:rsidRDefault="00030D1E" w:rsidP="00030D1E">
      <w:r>
        <w:t>&lt;script&gt;</w:t>
      </w:r>
    </w:p>
    <w:p w:rsidR="00030D1E" w:rsidRDefault="00030D1E" w:rsidP="00030D1E">
      <w:r>
        <w:t>document.write("&lt;p&gt;My First JavaScript&lt;/p&gt;");</w:t>
      </w:r>
    </w:p>
    <w:p w:rsidR="00030D1E" w:rsidRPr="005450CF" w:rsidRDefault="00030D1E" w:rsidP="00030D1E">
      <w:r>
        <w:t>&lt;/script&gt;</w:t>
      </w:r>
    </w:p>
    <w:p w:rsidR="00030D1E" w:rsidRDefault="00030D1E" w:rsidP="00030D1E">
      <w:pPr>
        <w:pStyle w:val="3"/>
        <w:spacing w:line="240" w:lineRule="auto"/>
      </w:pPr>
      <w:r>
        <w:rPr>
          <w:rFonts w:hint="eastAsia"/>
        </w:rPr>
        <w:t>1.4.3</w:t>
      </w:r>
      <w:r>
        <w:rPr>
          <w:rFonts w:hint="eastAsia"/>
        </w:rPr>
        <w:t>警告</w:t>
      </w:r>
    </w:p>
    <w:p w:rsidR="00030D1E" w:rsidRDefault="00030D1E" w:rsidP="00030D1E">
      <w:pPr>
        <w:pStyle w:val="a5"/>
      </w:pPr>
      <w:r>
        <w:t>请使用 document.write() 仅仅向文档输出写内容。</w:t>
      </w:r>
    </w:p>
    <w:p w:rsidR="00030D1E" w:rsidRDefault="00030D1E" w:rsidP="00030D1E">
      <w:pPr>
        <w:pStyle w:val="a5"/>
      </w:pPr>
      <w:r>
        <w:t>如果在文档已完成加载后执行 document.write，整个 HTML 页面将被覆盖：</w:t>
      </w:r>
    </w:p>
    <w:p w:rsidR="00030D1E" w:rsidRDefault="00030D1E" w:rsidP="00030D1E">
      <w:r>
        <w:t>&lt;html&gt;</w:t>
      </w:r>
    </w:p>
    <w:p w:rsidR="00030D1E" w:rsidRDefault="00030D1E" w:rsidP="00030D1E">
      <w:r>
        <w:t>&lt;body&gt;</w:t>
      </w:r>
    </w:p>
    <w:p w:rsidR="00030D1E" w:rsidRDefault="00030D1E" w:rsidP="00030D1E"/>
    <w:p w:rsidR="00030D1E" w:rsidRDefault="00030D1E" w:rsidP="00030D1E">
      <w:r>
        <w:t>&lt;h1&gt;My First Web Page&lt;/h1&gt;</w:t>
      </w:r>
    </w:p>
    <w:p w:rsidR="00030D1E" w:rsidRDefault="00030D1E" w:rsidP="00030D1E"/>
    <w:p w:rsidR="00030D1E" w:rsidRDefault="00030D1E" w:rsidP="00030D1E">
      <w:r>
        <w:t>&lt;p&gt;My First Paragraph.&lt;/p&gt;</w:t>
      </w:r>
    </w:p>
    <w:p w:rsidR="00030D1E" w:rsidRDefault="00030D1E" w:rsidP="00030D1E"/>
    <w:p w:rsidR="00030D1E" w:rsidRDefault="00030D1E" w:rsidP="00030D1E">
      <w:r>
        <w:rPr>
          <w:rFonts w:hint="eastAsia"/>
        </w:rPr>
        <w:t>&lt;button onclick="myFunction()"&gt;</w:t>
      </w:r>
      <w:r>
        <w:rPr>
          <w:rFonts w:hint="eastAsia"/>
        </w:rPr>
        <w:t>点击这里</w:t>
      </w:r>
      <w:r>
        <w:rPr>
          <w:rFonts w:hint="eastAsia"/>
        </w:rPr>
        <w:t>&lt;/button&gt;</w:t>
      </w:r>
    </w:p>
    <w:p w:rsidR="00030D1E" w:rsidRDefault="00030D1E" w:rsidP="00030D1E"/>
    <w:p w:rsidR="00030D1E" w:rsidRDefault="00030D1E" w:rsidP="00030D1E">
      <w:r>
        <w:t>&lt;script&gt;</w:t>
      </w:r>
    </w:p>
    <w:p w:rsidR="00030D1E" w:rsidRDefault="00030D1E" w:rsidP="00030D1E">
      <w:r>
        <w:t>function myFunction()</w:t>
      </w:r>
    </w:p>
    <w:p w:rsidR="00030D1E" w:rsidRDefault="00030D1E" w:rsidP="00030D1E">
      <w:r>
        <w:t>{</w:t>
      </w:r>
    </w:p>
    <w:p w:rsidR="00030D1E" w:rsidRDefault="00030D1E" w:rsidP="00030D1E">
      <w:r>
        <w:rPr>
          <w:rFonts w:hint="eastAsia"/>
        </w:rPr>
        <w:t>document.write("</w:t>
      </w:r>
      <w:r>
        <w:rPr>
          <w:rFonts w:hint="eastAsia"/>
        </w:rPr>
        <w:t>糟糕！文档消失了。</w:t>
      </w:r>
      <w:r>
        <w:rPr>
          <w:rFonts w:hint="eastAsia"/>
        </w:rPr>
        <w:t>");</w:t>
      </w:r>
    </w:p>
    <w:p w:rsidR="00030D1E" w:rsidRDefault="00030D1E" w:rsidP="00030D1E">
      <w:r>
        <w:t>}</w:t>
      </w:r>
    </w:p>
    <w:p w:rsidR="00030D1E" w:rsidRDefault="00030D1E" w:rsidP="00030D1E">
      <w:r>
        <w:t>&lt;/script&gt;</w:t>
      </w:r>
    </w:p>
    <w:p w:rsidR="00030D1E" w:rsidRDefault="00030D1E" w:rsidP="00030D1E"/>
    <w:p w:rsidR="00030D1E" w:rsidRDefault="00030D1E" w:rsidP="00030D1E">
      <w:r>
        <w:t>&lt;/body&gt;</w:t>
      </w:r>
    </w:p>
    <w:p w:rsidR="00030D1E" w:rsidRDefault="00030D1E" w:rsidP="00030D1E">
      <w:r>
        <w:t>&lt;/html&gt;</w:t>
      </w:r>
    </w:p>
    <w:p w:rsidR="00030D1E" w:rsidRDefault="00030D1E" w:rsidP="00030D1E">
      <w:pPr>
        <w:pStyle w:val="2"/>
        <w:spacing w:line="240" w:lineRule="auto"/>
      </w:pPr>
      <w:r>
        <w:rPr>
          <w:rFonts w:hint="eastAsia"/>
        </w:rPr>
        <w:lastRenderedPageBreak/>
        <w:t>1.5</w:t>
      </w:r>
      <w:r w:rsidRPr="003219C5">
        <w:rPr>
          <w:rFonts w:hint="eastAsia"/>
        </w:rPr>
        <w:t xml:space="preserve"> JavaScript </w:t>
      </w:r>
      <w:r w:rsidRPr="003219C5">
        <w:rPr>
          <w:rFonts w:hint="eastAsia"/>
        </w:rPr>
        <w:t>语句</w:t>
      </w:r>
    </w:p>
    <w:p w:rsidR="00030D1E" w:rsidRPr="00CB0E76" w:rsidRDefault="00030D1E" w:rsidP="00030D1E">
      <w:pPr>
        <w:pStyle w:val="3"/>
        <w:spacing w:line="240" w:lineRule="auto"/>
      </w:pPr>
      <w:r>
        <w:rPr>
          <w:rFonts w:hint="eastAsia"/>
        </w:rPr>
        <w:t>1.5.1</w:t>
      </w:r>
      <w:r w:rsidRPr="000F1542">
        <w:rPr>
          <w:rFonts w:hint="eastAsia"/>
        </w:rPr>
        <w:t xml:space="preserve"> JavaScript </w:t>
      </w:r>
      <w:r w:rsidRPr="000F1542">
        <w:rPr>
          <w:rFonts w:hint="eastAsia"/>
        </w:rPr>
        <w:t>代码块</w:t>
      </w:r>
    </w:p>
    <w:p w:rsidR="00030D1E" w:rsidRDefault="00030D1E" w:rsidP="00030D1E">
      <w:r>
        <w:t>&lt;html&gt;</w:t>
      </w:r>
    </w:p>
    <w:p w:rsidR="00030D1E" w:rsidRDefault="00030D1E" w:rsidP="00030D1E">
      <w:r>
        <w:t>&lt;body&gt;</w:t>
      </w:r>
    </w:p>
    <w:p w:rsidR="00030D1E" w:rsidRDefault="00030D1E" w:rsidP="00030D1E"/>
    <w:p w:rsidR="00030D1E" w:rsidRDefault="00030D1E" w:rsidP="00030D1E">
      <w:r>
        <w:t>&lt;h1&gt;My Web Page&lt;/h1&gt;</w:t>
      </w:r>
    </w:p>
    <w:p w:rsidR="00030D1E" w:rsidRDefault="00030D1E" w:rsidP="00030D1E"/>
    <w:p w:rsidR="00030D1E" w:rsidRDefault="00030D1E" w:rsidP="00030D1E">
      <w:r>
        <w:t>&lt;p id="myPar"&gt;I am a paragraph.&lt;/p&gt;</w:t>
      </w:r>
    </w:p>
    <w:p w:rsidR="00030D1E" w:rsidRDefault="00030D1E" w:rsidP="00030D1E">
      <w:r>
        <w:t>&lt;div id="myDiv"&gt;I am a div.&lt;/div&gt;</w:t>
      </w:r>
    </w:p>
    <w:p w:rsidR="00030D1E" w:rsidRDefault="00030D1E" w:rsidP="00030D1E"/>
    <w:p w:rsidR="00030D1E" w:rsidRDefault="00030D1E" w:rsidP="00030D1E">
      <w:r>
        <w:t>&lt;p&gt;</w:t>
      </w:r>
    </w:p>
    <w:p w:rsidR="00030D1E" w:rsidRDefault="00030D1E" w:rsidP="00030D1E">
      <w:r>
        <w:rPr>
          <w:rFonts w:hint="eastAsia"/>
        </w:rPr>
        <w:t>&lt;button type="button" onclick="myFunction()"&gt;</w:t>
      </w:r>
      <w:r>
        <w:rPr>
          <w:rFonts w:hint="eastAsia"/>
        </w:rPr>
        <w:t>点击这里</w:t>
      </w:r>
      <w:r>
        <w:rPr>
          <w:rFonts w:hint="eastAsia"/>
        </w:rPr>
        <w:t>&lt;/button&gt;</w:t>
      </w:r>
    </w:p>
    <w:p w:rsidR="00030D1E" w:rsidRDefault="00030D1E" w:rsidP="00030D1E">
      <w:r>
        <w:t>&lt;/p&gt;</w:t>
      </w:r>
    </w:p>
    <w:p w:rsidR="00030D1E" w:rsidRDefault="00030D1E" w:rsidP="00030D1E"/>
    <w:p w:rsidR="00030D1E" w:rsidRDefault="00030D1E" w:rsidP="00030D1E">
      <w:r>
        <w:t>&lt;script&gt;</w:t>
      </w:r>
    </w:p>
    <w:p w:rsidR="00030D1E" w:rsidRDefault="00030D1E" w:rsidP="00030D1E">
      <w:r>
        <w:t>function myFunction()</w:t>
      </w:r>
    </w:p>
    <w:p w:rsidR="00030D1E" w:rsidRDefault="00030D1E" w:rsidP="00030D1E">
      <w:r>
        <w:t>{</w:t>
      </w:r>
    </w:p>
    <w:p w:rsidR="00030D1E" w:rsidRDefault="00030D1E" w:rsidP="00030D1E">
      <w:r>
        <w:t>document.getElementById("myPar").innerHTML="Hello World";</w:t>
      </w:r>
    </w:p>
    <w:p w:rsidR="00030D1E" w:rsidRDefault="00030D1E" w:rsidP="00030D1E">
      <w:r>
        <w:t>document.getElementById("myDiv").innerHTML="How are you?";</w:t>
      </w:r>
    </w:p>
    <w:p w:rsidR="00030D1E" w:rsidRDefault="00030D1E" w:rsidP="00030D1E">
      <w:r>
        <w:t>}</w:t>
      </w:r>
    </w:p>
    <w:p w:rsidR="00030D1E" w:rsidRDefault="00030D1E" w:rsidP="00030D1E">
      <w:r>
        <w:t>&lt;/script&gt;</w:t>
      </w:r>
    </w:p>
    <w:p w:rsidR="00030D1E" w:rsidRDefault="00030D1E" w:rsidP="00030D1E"/>
    <w:p w:rsidR="00030D1E" w:rsidRDefault="00030D1E" w:rsidP="00030D1E">
      <w:r>
        <w:rPr>
          <w:rFonts w:hint="eastAsia"/>
        </w:rPr>
        <w:t>&lt;p&gt;</w:t>
      </w:r>
      <w:r>
        <w:rPr>
          <w:rFonts w:hint="eastAsia"/>
        </w:rPr>
        <w:t>当您点击上面的按钮时，两个元素会改变。</w:t>
      </w:r>
      <w:r>
        <w:rPr>
          <w:rFonts w:hint="eastAsia"/>
        </w:rPr>
        <w:t>&lt;/p&gt;</w:t>
      </w:r>
    </w:p>
    <w:p w:rsidR="00030D1E" w:rsidRDefault="00030D1E" w:rsidP="00030D1E"/>
    <w:p w:rsidR="00030D1E" w:rsidRDefault="00030D1E" w:rsidP="00030D1E">
      <w:r>
        <w:t>&lt;/body&gt;</w:t>
      </w:r>
    </w:p>
    <w:p w:rsidR="00030D1E" w:rsidRDefault="00030D1E" w:rsidP="00030D1E">
      <w:r>
        <w:t>&lt;/html&gt;</w:t>
      </w:r>
    </w:p>
    <w:p w:rsidR="00030D1E" w:rsidRDefault="00030D1E" w:rsidP="00030D1E"/>
    <w:p w:rsidR="00030D1E" w:rsidRDefault="00030D1E" w:rsidP="00030D1E">
      <w:pPr>
        <w:pStyle w:val="3"/>
        <w:spacing w:line="240" w:lineRule="auto"/>
      </w:pPr>
      <w:r>
        <w:rPr>
          <w:rFonts w:hint="eastAsia"/>
        </w:rPr>
        <w:t xml:space="preserve">1.5.2JavaScript </w:t>
      </w:r>
      <w:r>
        <w:rPr>
          <w:rFonts w:hint="eastAsia"/>
        </w:rPr>
        <w:t>对大小写敏感</w:t>
      </w:r>
    </w:p>
    <w:p w:rsidR="00030D1E" w:rsidRDefault="00030D1E" w:rsidP="00030D1E"/>
    <w:p w:rsidR="00030D1E" w:rsidRDefault="00030D1E" w:rsidP="00030D1E">
      <w:r>
        <w:rPr>
          <w:rFonts w:hint="eastAsia"/>
        </w:rPr>
        <w:t xml:space="preserve">JavaScript </w:t>
      </w:r>
      <w:r>
        <w:rPr>
          <w:rFonts w:hint="eastAsia"/>
        </w:rPr>
        <w:t>对大小写是敏感的。</w:t>
      </w:r>
    </w:p>
    <w:p w:rsidR="00030D1E" w:rsidRDefault="00030D1E" w:rsidP="00030D1E"/>
    <w:p w:rsidR="00030D1E" w:rsidRDefault="00030D1E" w:rsidP="00030D1E">
      <w:r>
        <w:rPr>
          <w:rFonts w:hint="eastAsia"/>
        </w:rPr>
        <w:t>当编写</w:t>
      </w:r>
      <w:r>
        <w:rPr>
          <w:rFonts w:hint="eastAsia"/>
        </w:rPr>
        <w:t xml:space="preserve"> JavaScript </w:t>
      </w:r>
      <w:r>
        <w:rPr>
          <w:rFonts w:hint="eastAsia"/>
        </w:rPr>
        <w:t>语句时，请留意是否关闭大小写切换键。</w:t>
      </w:r>
    </w:p>
    <w:p w:rsidR="00030D1E" w:rsidRDefault="00030D1E" w:rsidP="00030D1E"/>
    <w:p w:rsidR="00030D1E" w:rsidRDefault="00030D1E" w:rsidP="00030D1E">
      <w:r>
        <w:rPr>
          <w:rFonts w:hint="eastAsia"/>
        </w:rPr>
        <w:t>函数</w:t>
      </w:r>
      <w:r>
        <w:rPr>
          <w:rFonts w:hint="eastAsia"/>
        </w:rPr>
        <w:t xml:space="preserve"> getElementById </w:t>
      </w:r>
      <w:r>
        <w:rPr>
          <w:rFonts w:hint="eastAsia"/>
        </w:rPr>
        <w:t>与</w:t>
      </w:r>
      <w:r>
        <w:rPr>
          <w:rFonts w:hint="eastAsia"/>
        </w:rPr>
        <w:t xml:space="preserve"> getElementbyID </w:t>
      </w:r>
      <w:r>
        <w:rPr>
          <w:rFonts w:hint="eastAsia"/>
        </w:rPr>
        <w:t>是不同的。</w:t>
      </w:r>
    </w:p>
    <w:p w:rsidR="00030D1E" w:rsidRDefault="00030D1E" w:rsidP="00030D1E"/>
    <w:p w:rsidR="00030D1E" w:rsidRDefault="00030D1E" w:rsidP="00030D1E">
      <w:r>
        <w:rPr>
          <w:rFonts w:hint="eastAsia"/>
        </w:rPr>
        <w:t>同样</w:t>
      </w:r>
      <w:r>
        <w:t>同样，变量</w:t>
      </w:r>
      <w:r>
        <w:t xml:space="preserve"> myVariable </w:t>
      </w:r>
      <w:r>
        <w:t>与</w:t>
      </w:r>
      <w:r>
        <w:t xml:space="preserve"> MyVariable </w:t>
      </w:r>
      <w:r>
        <w:t>也是不同的。</w:t>
      </w:r>
    </w:p>
    <w:p w:rsidR="00030D1E" w:rsidRDefault="00030D1E" w:rsidP="00030D1E"/>
    <w:p w:rsidR="00030D1E" w:rsidRDefault="00030D1E" w:rsidP="00030D1E">
      <w:pPr>
        <w:pStyle w:val="2"/>
        <w:spacing w:line="240" w:lineRule="auto"/>
      </w:pPr>
      <w:r>
        <w:rPr>
          <w:rFonts w:hint="eastAsia"/>
        </w:rPr>
        <w:lastRenderedPageBreak/>
        <w:t>1.6</w:t>
      </w:r>
      <w:r>
        <w:rPr>
          <w:rFonts w:hint="eastAsia"/>
        </w:rPr>
        <w:t>注释</w:t>
      </w:r>
    </w:p>
    <w:p w:rsidR="00030D1E" w:rsidRDefault="00030D1E" w:rsidP="00030D1E">
      <w:r>
        <w:t>单行注释以</w:t>
      </w:r>
      <w:r>
        <w:t xml:space="preserve"> // </w:t>
      </w:r>
      <w:r>
        <w:t>开头。</w:t>
      </w:r>
    </w:p>
    <w:p w:rsidR="00030D1E" w:rsidRDefault="00030D1E" w:rsidP="00030D1E">
      <w:r>
        <w:t>多行注释以</w:t>
      </w:r>
      <w:r>
        <w:t xml:space="preserve"> /* </w:t>
      </w:r>
      <w:r>
        <w:t>开始，以</w:t>
      </w:r>
      <w:r>
        <w:t xml:space="preserve"> */ </w:t>
      </w:r>
      <w:r>
        <w:t>结尾。</w:t>
      </w:r>
    </w:p>
    <w:p w:rsidR="00030D1E" w:rsidRPr="00682684" w:rsidRDefault="00030D1E" w:rsidP="00030D1E"/>
    <w:p w:rsidR="00030D1E" w:rsidRDefault="00030D1E" w:rsidP="00030D1E">
      <w:pPr>
        <w:pStyle w:val="1"/>
        <w:spacing w:line="240" w:lineRule="auto"/>
      </w:pPr>
      <w:r>
        <w:rPr>
          <w:rFonts w:hint="eastAsia"/>
        </w:rPr>
        <w:t>第二章</w:t>
      </w:r>
      <w:r>
        <w:rPr>
          <w:rFonts w:hint="eastAsia"/>
        </w:rPr>
        <w:t xml:space="preserve"> javaScript</w:t>
      </w:r>
      <w:r>
        <w:rPr>
          <w:rFonts w:hint="eastAsia"/>
        </w:rPr>
        <w:t>基础</w:t>
      </w:r>
    </w:p>
    <w:p w:rsidR="00030D1E" w:rsidRDefault="00030D1E" w:rsidP="00030D1E">
      <w:pPr>
        <w:pStyle w:val="2"/>
        <w:spacing w:line="240" w:lineRule="auto"/>
      </w:pPr>
      <w:r>
        <w:rPr>
          <w:rFonts w:hint="eastAsia"/>
        </w:rPr>
        <w:t xml:space="preserve">2.1 </w:t>
      </w:r>
      <w:r>
        <w:rPr>
          <w:rFonts w:hint="eastAsia"/>
        </w:rPr>
        <w:t>变量</w:t>
      </w:r>
    </w:p>
    <w:p w:rsidR="00030D1E" w:rsidRPr="000C312E" w:rsidRDefault="00030D1E" w:rsidP="00030D1E"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中可以使用</w:t>
      </w:r>
      <w:r>
        <w:rPr>
          <w:rFonts w:hint="eastAsia"/>
        </w:rPr>
        <w:t>var</w:t>
      </w:r>
      <w:r>
        <w:rPr>
          <w:rFonts w:hint="eastAsia"/>
        </w:rPr>
        <w:t>关键字声明一个变量，可以出现在任何位置。变量声明后才能使用。</w:t>
      </w:r>
    </w:p>
    <w:p w:rsidR="00030D1E" w:rsidRDefault="00030D1E" w:rsidP="00030D1E">
      <w:r>
        <w:rPr>
          <w:rFonts w:hint="eastAsia"/>
        </w:rPr>
        <w:t>其实不声明也可以使用，只是这样不合逻辑。</w:t>
      </w:r>
    </w:p>
    <w:p w:rsidR="00030D1E" w:rsidRDefault="00030D1E" w:rsidP="00030D1E">
      <w:r>
        <w:rPr>
          <w:rFonts w:hint="eastAsia"/>
        </w:rPr>
        <w:t>注意标识符、关键字问题。</w:t>
      </w:r>
    </w:p>
    <w:p w:rsidR="00030D1E" w:rsidRPr="005C44FD" w:rsidRDefault="00030D1E" w:rsidP="00030D1E">
      <w:r>
        <w:rPr>
          <w:rFonts w:hint="eastAsia"/>
        </w:rPr>
        <w:t>变量名问题</w:t>
      </w:r>
    </w:p>
    <w:p w:rsidR="00030D1E" w:rsidRDefault="00030D1E" w:rsidP="00030D1E">
      <w:r>
        <w:rPr>
          <w:rFonts w:hint="eastAsia"/>
        </w:rPr>
        <w:t>var a,b,c=1;</w:t>
      </w:r>
    </w:p>
    <w:p w:rsidR="00030D1E" w:rsidRPr="00E2181B" w:rsidRDefault="00030D1E" w:rsidP="00030D1E">
      <w:r w:rsidRPr="00E2181B">
        <w:t>声明（创建）</w:t>
      </w:r>
      <w:r w:rsidRPr="00E2181B">
        <w:t xml:space="preserve"> JavaScript </w:t>
      </w:r>
      <w:r w:rsidRPr="00E2181B">
        <w:t>变量</w:t>
      </w:r>
    </w:p>
    <w:p w:rsidR="00030D1E" w:rsidRPr="00E2181B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21"/>
        </w:rPr>
      </w:pPr>
      <w:r w:rsidRPr="00E2181B">
        <w:rPr>
          <w:rFonts w:ascii="Verdana" w:hAnsi="Verdana" w:cs="宋体"/>
          <w:kern w:val="0"/>
          <w:szCs w:val="21"/>
        </w:rPr>
        <w:t>在</w:t>
      </w:r>
      <w:r w:rsidRPr="00E2181B">
        <w:rPr>
          <w:rFonts w:ascii="Verdana" w:hAnsi="Verdana" w:cs="宋体"/>
          <w:kern w:val="0"/>
          <w:szCs w:val="21"/>
        </w:rPr>
        <w:t xml:space="preserve"> JavaScript </w:t>
      </w:r>
      <w:r w:rsidRPr="00E2181B">
        <w:rPr>
          <w:rFonts w:ascii="Verdana" w:hAnsi="Verdana" w:cs="宋体"/>
          <w:kern w:val="0"/>
          <w:szCs w:val="21"/>
        </w:rPr>
        <w:t>中创建变量经常被称为</w:t>
      </w:r>
      <w:r w:rsidRPr="00E2181B">
        <w:rPr>
          <w:rFonts w:ascii="Verdana" w:hAnsi="Verdana" w:cs="宋体"/>
          <w:kern w:val="0"/>
          <w:szCs w:val="21"/>
        </w:rPr>
        <w:t>“</w:t>
      </w:r>
      <w:r w:rsidRPr="00E2181B">
        <w:rPr>
          <w:rFonts w:ascii="Verdana" w:hAnsi="Verdana" w:cs="宋体"/>
          <w:kern w:val="0"/>
          <w:szCs w:val="21"/>
        </w:rPr>
        <w:t>声明</w:t>
      </w:r>
      <w:r w:rsidRPr="00E2181B">
        <w:rPr>
          <w:rFonts w:ascii="Verdana" w:hAnsi="Verdana" w:cs="宋体"/>
          <w:kern w:val="0"/>
          <w:szCs w:val="21"/>
        </w:rPr>
        <w:t>”</w:t>
      </w:r>
      <w:r w:rsidRPr="00E2181B">
        <w:rPr>
          <w:rFonts w:ascii="Verdana" w:hAnsi="Verdana" w:cs="宋体"/>
          <w:kern w:val="0"/>
          <w:szCs w:val="21"/>
        </w:rPr>
        <w:t>变量。</w:t>
      </w:r>
    </w:p>
    <w:p w:rsidR="00030D1E" w:rsidRPr="00E2181B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21"/>
        </w:rPr>
      </w:pPr>
      <w:r w:rsidRPr="00E2181B">
        <w:rPr>
          <w:rFonts w:ascii="Verdana" w:hAnsi="Verdana" w:cs="宋体"/>
          <w:kern w:val="0"/>
          <w:szCs w:val="21"/>
        </w:rPr>
        <w:t>您可以通过</w:t>
      </w:r>
      <w:r w:rsidRPr="00E2181B">
        <w:rPr>
          <w:rFonts w:ascii="Verdana" w:hAnsi="Verdana" w:cs="宋体"/>
          <w:kern w:val="0"/>
          <w:szCs w:val="21"/>
        </w:rPr>
        <w:t xml:space="preserve"> </w:t>
      </w:r>
      <w:r w:rsidRPr="00E2181B">
        <w:rPr>
          <w:rFonts w:ascii="Verdana" w:hAnsi="Verdana" w:cs="宋体"/>
          <w:b/>
          <w:bCs/>
          <w:kern w:val="0"/>
          <w:szCs w:val="21"/>
        </w:rPr>
        <w:t xml:space="preserve">var </w:t>
      </w:r>
      <w:r w:rsidRPr="00E2181B">
        <w:rPr>
          <w:rFonts w:ascii="Verdana" w:hAnsi="Verdana" w:cs="宋体"/>
          <w:b/>
          <w:bCs/>
          <w:kern w:val="0"/>
          <w:szCs w:val="21"/>
        </w:rPr>
        <w:t>语句</w:t>
      </w:r>
      <w:r w:rsidRPr="00E2181B">
        <w:rPr>
          <w:rFonts w:ascii="Verdana" w:hAnsi="Verdana" w:cs="宋体"/>
          <w:kern w:val="0"/>
          <w:szCs w:val="21"/>
        </w:rPr>
        <w:t>来声明</w:t>
      </w:r>
      <w:r w:rsidRPr="00E2181B">
        <w:rPr>
          <w:rFonts w:ascii="Verdana" w:hAnsi="Verdana" w:cs="宋体"/>
          <w:kern w:val="0"/>
          <w:szCs w:val="21"/>
        </w:rPr>
        <w:t xml:space="preserve"> JavaScript </w:t>
      </w:r>
      <w:r w:rsidRPr="00E2181B">
        <w:rPr>
          <w:rFonts w:ascii="Verdana" w:hAnsi="Verdana" w:cs="宋体"/>
          <w:kern w:val="0"/>
          <w:szCs w:val="21"/>
        </w:rPr>
        <w:t>变量：</w:t>
      </w:r>
    </w:p>
    <w:p w:rsidR="00030D1E" w:rsidRPr="00E2181B" w:rsidRDefault="00030D1E" w:rsidP="00030D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Cs w:val="21"/>
        </w:rPr>
      </w:pPr>
      <w:r w:rsidRPr="00E2181B">
        <w:rPr>
          <w:rFonts w:ascii="Courier New" w:hAnsi="Courier New" w:cs="Courier New"/>
          <w:kern w:val="0"/>
          <w:szCs w:val="21"/>
        </w:rPr>
        <w:t>var x;</w:t>
      </w:r>
    </w:p>
    <w:p w:rsidR="00030D1E" w:rsidRPr="00E2181B" w:rsidRDefault="00030D1E" w:rsidP="00030D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Cs w:val="21"/>
        </w:rPr>
      </w:pPr>
      <w:r w:rsidRPr="00E2181B">
        <w:rPr>
          <w:rFonts w:ascii="Courier New" w:hAnsi="Courier New" w:cs="Courier New"/>
          <w:kern w:val="0"/>
          <w:szCs w:val="21"/>
        </w:rPr>
        <w:t>var carname;</w:t>
      </w:r>
    </w:p>
    <w:p w:rsidR="00030D1E" w:rsidRPr="00E2181B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21"/>
        </w:rPr>
      </w:pPr>
      <w:r w:rsidRPr="00E2181B">
        <w:rPr>
          <w:rFonts w:ascii="Verdana" w:hAnsi="Verdana" w:cs="宋体"/>
          <w:kern w:val="0"/>
          <w:szCs w:val="21"/>
        </w:rPr>
        <w:t>在以上声明之后，变量并没有值，不过您可以在声明它们时向变量赋值：</w:t>
      </w:r>
    </w:p>
    <w:p w:rsidR="00030D1E" w:rsidRPr="00E2181B" w:rsidRDefault="00030D1E" w:rsidP="00030D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Cs w:val="21"/>
        </w:rPr>
      </w:pPr>
      <w:r w:rsidRPr="00E2181B">
        <w:rPr>
          <w:rFonts w:ascii="Courier New" w:hAnsi="Courier New" w:cs="Courier New"/>
          <w:kern w:val="0"/>
          <w:szCs w:val="21"/>
        </w:rPr>
        <w:t>var x=5;</w:t>
      </w:r>
    </w:p>
    <w:p w:rsidR="00030D1E" w:rsidRPr="00E2181B" w:rsidRDefault="00030D1E" w:rsidP="00030D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Cs w:val="21"/>
        </w:rPr>
      </w:pPr>
      <w:r w:rsidRPr="00E2181B">
        <w:rPr>
          <w:rFonts w:ascii="Courier New" w:hAnsi="Courier New" w:cs="Courier New"/>
          <w:kern w:val="0"/>
          <w:szCs w:val="21"/>
        </w:rPr>
        <w:t>var carname="Volvo";</w:t>
      </w:r>
    </w:p>
    <w:p w:rsidR="00030D1E" w:rsidRPr="00E2181B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21"/>
        </w:rPr>
      </w:pPr>
      <w:r w:rsidRPr="00E2181B">
        <w:rPr>
          <w:rFonts w:ascii="Verdana" w:hAnsi="Verdana" w:cs="宋体"/>
          <w:b/>
          <w:bCs/>
          <w:kern w:val="0"/>
          <w:szCs w:val="21"/>
        </w:rPr>
        <w:t>注释：</w:t>
      </w:r>
      <w:r w:rsidRPr="00E2181B">
        <w:rPr>
          <w:rFonts w:ascii="Verdana" w:hAnsi="Verdana" w:cs="宋体"/>
          <w:kern w:val="0"/>
          <w:szCs w:val="21"/>
        </w:rPr>
        <w:t>在为变量赋文本值时，请为该值加引号。</w:t>
      </w:r>
    </w:p>
    <w:p w:rsidR="00030D1E" w:rsidRPr="00E2181B" w:rsidRDefault="00030D1E" w:rsidP="00030D1E">
      <w:r w:rsidRPr="00E2181B">
        <w:t>向</w:t>
      </w:r>
      <w:r w:rsidRPr="00E2181B">
        <w:t xml:space="preserve"> JavaScript </w:t>
      </w:r>
      <w:r w:rsidRPr="00E2181B">
        <w:t>变量赋值</w:t>
      </w:r>
    </w:p>
    <w:p w:rsidR="00030D1E" w:rsidRPr="00E2181B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21"/>
        </w:rPr>
      </w:pPr>
      <w:r w:rsidRPr="00E2181B">
        <w:rPr>
          <w:rFonts w:ascii="Verdana" w:hAnsi="Verdana" w:cs="宋体"/>
          <w:kern w:val="0"/>
          <w:szCs w:val="21"/>
        </w:rPr>
        <w:t>通过赋值语句向</w:t>
      </w:r>
      <w:r w:rsidRPr="00E2181B">
        <w:rPr>
          <w:rFonts w:ascii="Verdana" w:hAnsi="Verdana" w:cs="宋体"/>
          <w:kern w:val="0"/>
          <w:szCs w:val="21"/>
        </w:rPr>
        <w:t xml:space="preserve"> JavaScript </w:t>
      </w:r>
      <w:r w:rsidRPr="00E2181B">
        <w:rPr>
          <w:rFonts w:ascii="Verdana" w:hAnsi="Verdana" w:cs="宋体"/>
          <w:kern w:val="0"/>
          <w:szCs w:val="21"/>
        </w:rPr>
        <w:t>变量赋值：</w:t>
      </w:r>
    </w:p>
    <w:p w:rsidR="00030D1E" w:rsidRPr="00E2181B" w:rsidRDefault="00030D1E" w:rsidP="00030D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Cs w:val="21"/>
        </w:rPr>
      </w:pPr>
      <w:r w:rsidRPr="00E2181B">
        <w:rPr>
          <w:rFonts w:ascii="Courier New" w:hAnsi="Courier New" w:cs="Courier New"/>
          <w:kern w:val="0"/>
          <w:szCs w:val="21"/>
        </w:rPr>
        <w:t>x=5;</w:t>
      </w:r>
    </w:p>
    <w:p w:rsidR="00030D1E" w:rsidRPr="00E2181B" w:rsidRDefault="00030D1E" w:rsidP="00030D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Cs w:val="21"/>
        </w:rPr>
      </w:pPr>
      <w:r w:rsidRPr="00E2181B">
        <w:rPr>
          <w:rFonts w:ascii="Courier New" w:hAnsi="Courier New" w:cs="Courier New"/>
          <w:kern w:val="0"/>
          <w:szCs w:val="21"/>
        </w:rPr>
        <w:t>carname="Volvo";</w:t>
      </w:r>
    </w:p>
    <w:p w:rsidR="00030D1E" w:rsidRPr="00E2181B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21"/>
        </w:rPr>
      </w:pPr>
      <w:r w:rsidRPr="00E2181B">
        <w:rPr>
          <w:rFonts w:ascii="Verdana" w:hAnsi="Verdana" w:cs="宋体"/>
          <w:kern w:val="0"/>
          <w:szCs w:val="21"/>
        </w:rPr>
        <w:t>变量名在</w:t>
      </w:r>
      <w:r w:rsidRPr="00E2181B">
        <w:rPr>
          <w:rFonts w:ascii="Verdana" w:hAnsi="Verdana" w:cs="宋体"/>
          <w:kern w:val="0"/>
          <w:szCs w:val="21"/>
        </w:rPr>
        <w:t xml:space="preserve"> = </w:t>
      </w:r>
      <w:r w:rsidRPr="00E2181B">
        <w:rPr>
          <w:rFonts w:ascii="Verdana" w:hAnsi="Verdana" w:cs="宋体"/>
          <w:kern w:val="0"/>
          <w:szCs w:val="21"/>
        </w:rPr>
        <w:t>符号的左边，而需要向变量赋的值在</w:t>
      </w:r>
      <w:r w:rsidRPr="00E2181B">
        <w:rPr>
          <w:rFonts w:ascii="Verdana" w:hAnsi="Verdana" w:cs="宋体"/>
          <w:kern w:val="0"/>
          <w:szCs w:val="21"/>
        </w:rPr>
        <w:t xml:space="preserve"> = </w:t>
      </w:r>
      <w:r w:rsidRPr="00E2181B">
        <w:rPr>
          <w:rFonts w:ascii="Verdana" w:hAnsi="Verdana" w:cs="宋体"/>
          <w:kern w:val="0"/>
          <w:szCs w:val="21"/>
        </w:rPr>
        <w:t>的右侧。</w:t>
      </w:r>
    </w:p>
    <w:p w:rsidR="00030D1E" w:rsidRPr="00E2181B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21"/>
        </w:rPr>
      </w:pPr>
      <w:r w:rsidRPr="00E2181B">
        <w:rPr>
          <w:rFonts w:ascii="Verdana" w:hAnsi="Verdana" w:cs="宋体"/>
          <w:kern w:val="0"/>
          <w:szCs w:val="21"/>
        </w:rPr>
        <w:t>在以上语句执行后，变量</w:t>
      </w:r>
      <w:r w:rsidRPr="00E2181B">
        <w:rPr>
          <w:rFonts w:ascii="Verdana" w:hAnsi="Verdana" w:cs="宋体"/>
          <w:kern w:val="0"/>
          <w:szCs w:val="21"/>
        </w:rPr>
        <w:t xml:space="preserve"> </w:t>
      </w:r>
      <w:r w:rsidRPr="00E2181B">
        <w:rPr>
          <w:rFonts w:ascii="Verdana" w:hAnsi="Verdana" w:cs="宋体"/>
          <w:b/>
          <w:bCs/>
          <w:kern w:val="0"/>
          <w:szCs w:val="21"/>
        </w:rPr>
        <w:t>x</w:t>
      </w:r>
      <w:r w:rsidRPr="00E2181B">
        <w:rPr>
          <w:rFonts w:ascii="Verdana" w:hAnsi="Verdana" w:cs="宋体"/>
          <w:kern w:val="0"/>
          <w:szCs w:val="21"/>
        </w:rPr>
        <w:t xml:space="preserve"> </w:t>
      </w:r>
      <w:r w:rsidRPr="00E2181B">
        <w:rPr>
          <w:rFonts w:ascii="Verdana" w:hAnsi="Verdana" w:cs="宋体"/>
          <w:kern w:val="0"/>
          <w:szCs w:val="21"/>
        </w:rPr>
        <w:t>中保存的值是</w:t>
      </w:r>
      <w:r w:rsidRPr="00E2181B">
        <w:rPr>
          <w:rFonts w:ascii="Verdana" w:hAnsi="Verdana" w:cs="宋体"/>
          <w:kern w:val="0"/>
          <w:szCs w:val="21"/>
        </w:rPr>
        <w:t xml:space="preserve"> </w:t>
      </w:r>
      <w:r w:rsidRPr="00E2181B">
        <w:rPr>
          <w:rFonts w:ascii="Verdana" w:hAnsi="Verdana" w:cs="宋体"/>
          <w:b/>
          <w:bCs/>
          <w:kern w:val="0"/>
          <w:szCs w:val="21"/>
        </w:rPr>
        <w:t>5</w:t>
      </w:r>
      <w:r w:rsidRPr="00E2181B">
        <w:rPr>
          <w:rFonts w:ascii="Verdana" w:hAnsi="Verdana" w:cs="宋体"/>
          <w:kern w:val="0"/>
          <w:szCs w:val="21"/>
        </w:rPr>
        <w:t>，而</w:t>
      </w:r>
      <w:r w:rsidRPr="00E2181B">
        <w:rPr>
          <w:rFonts w:ascii="Verdana" w:hAnsi="Verdana" w:cs="宋体"/>
          <w:kern w:val="0"/>
          <w:szCs w:val="21"/>
        </w:rPr>
        <w:t xml:space="preserve"> </w:t>
      </w:r>
      <w:r w:rsidRPr="00E2181B">
        <w:rPr>
          <w:rFonts w:ascii="Verdana" w:hAnsi="Verdana" w:cs="宋体"/>
          <w:b/>
          <w:bCs/>
          <w:kern w:val="0"/>
          <w:szCs w:val="21"/>
        </w:rPr>
        <w:t>carname</w:t>
      </w:r>
      <w:r w:rsidRPr="00E2181B">
        <w:rPr>
          <w:rFonts w:ascii="Verdana" w:hAnsi="Verdana" w:cs="宋体"/>
          <w:kern w:val="0"/>
          <w:szCs w:val="21"/>
        </w:rPr>
        <w:t xml:space="preserve"> </w:t>
      </w:r>
      <w:r w:rsidRPr="00E2181B">
        <w:rPr>
          <w:rFonts w:ascii="Verdana" w:hAnsi="Verdana" w:cs="宋体"/>
          <w:kern w:val="0"/>
          <w:szCs w:val="21"/>
        </w:rPr>
        <w:t>的值是</w:t>
      </w:r>
      <w:r w:rsidRPr="00E2181B">
        <w:rPr>
          <w:rFonts w:ascii="Verdana" w:hAnsi="Verdana" w:cs="宋体"/>
          <w:kern w:val="0"/>
          <w:szCs w:val="21"/>
        </w:rPr>
        <w:t xml:space="preserve"> </w:t>
      </w:r>
      <w:r w:rsidRPr="00E2181B">
        <w:rPr>
          <w:rFonts w:ascii="Verdana" w:hAnsi="Verdana" w:cs="宋体"/>
          <w:b/>
          <w:bCs/>
          <w:kern w:val="0"/>
          <w:szCs w:val="21"/>
        </w:rPr>
        <w:t>Volvo</w:t>
      </w:r>
      <w:r w:rsidRPr="00E2181B">
        <w:rPr>
          <w:rFonts w:ascii="Verdana" w:hAnsi="Verdana" w:cs="宋体"/>
          <w:kern w:val="0"/>
          <w:szCs w:val="21"/>
        </w:rPr>
        <w:t>。</w:t>
      </w:r>
    </w:p>
    <w:p w:rsidR="00030D1E" w:rsidRPr="00E2181B" w:rsidRDefault="00030D1E" w:rsidP="00030D1E">
      <w:r w:rsidRPr="00E2181B">
        <w:t>向未声明的</w:t>
      </w:r>
      <w:r w:rsidRPr="00E2181B">
        <w:t xml:space="preserve"> JavaScript </w:t>
      </w:r>
      <w:r w:rsidRPr="00E2181B">
        <w:t>变量赋值</w:t>
      </w:r>
    </w:p>
    <w:p w:rsidR="00030D1E" w:rsidRPr="00E2181B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21"/>
        </w:rPr>
      </w:pPr>
      <w:r w:rsidRPr="00E2181B">
        <w:rPr>
          <w:rFonts w:ascii="Verdana" w:hAnsi="Verdana" w:cs="宋体"/>
          <w:kern w:val="0"/>
          <w:szCs w:val="21"/>
        </w:rPr>
        <w:lastRenderedPageBreak/>
        <w:t>如果您所赋值的变量还未进行过声明，该变量会自动声明。</w:t>
      </w:r>
    </w:p>
    <w:p w:rsidR="00030D1E" w:rsidRPr="00E2181B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21"/>
        </w:rPr>
      </w:pPr>
      <w:r w:rsidRPr="00E2181B">
        <w:rPr>
          <w:rFonts w:ascii="Verdana" w:hAnsi="Verdana" w:cs="宋体"/>
          <w:kern w:val="0"/>
          <w:szCs w:val="21"/>
        </w:rPr>
        <w:t>这些语句：</w:t>
      </w:r>
    </w:p>
    <w:p w:rsidR="00030D1E" w:rsidRPr="00E2181B" w:rsidRDefault="00030D1E" w:rsidP="00030D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Cs w:val="21"/>
        </w:rPr>
      </w:pPr>
      <w:r w:rsidRPr="00E2181B">
        <w:rPr>
          <w:rFonts w:ascii="Courier New" w:hAnsi="Courier New" w:cs="Courier New"/>
          <w:kern w:val="0"/>
          <w:szCs w:val="21"/>
        </w:rPr>
        <w:t>x=5;</w:t>
      </w:r>
    </w:p>
    <w:p w:rsidR="00030D1E" w:rsidRPr="00E2181B" w:rsidRDefault="00030D1E" w:rsidP="00030D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Cs w:val="21"/>
        </w:rPr>
      </w:pPr>
      <w:r w:rsidRPr="00E2181B">
        <w:rPr>
          <w:rFonts w:ascii="Courier New" w:hAnsi="Courier New" w:cs="Courier New"/>
          <w:kern w:val="0"/>
          <w:szCs w:val="21"/>
        </w:rPr>
        <w:t xml:space="preserve">carname="Volvo"; </w:t>
      </w:r>
    </w:p>
    <w:p w:rsidR="00030D1E" w:rsidRPr="00E2181B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21"/>
        </w:rPr>
      </w:pPr>
      <w:r w:rsidRPr="00E2181B">
        <w:rPr>
          <w:rFonts w:ascii="Verdana" w:hAnsi="Verdana" w:cs="宋体"/>
          <w:kern w:val="0"/>
          <w:szCs w:val="21"/>
        </w:rPr>
        <w:t>与这些语句的效果相同：</w:t>
      </w:r>
    </w:p>
    <w:p w:rsidR="00030D1E" w:rsidRPr="00E2181B" w:rsidRDefault="00030D1E" w:rsidP="00030D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Cs w:val="21"/>
        </w:rPr>
      </w:pPr>
      <w:r w:rsidRPr="00E2181B">
        <w:rPr>
          <w:rFonts w:ascii="Courier New" w:hAnsi="Courier New" w:cs="Courier New"/>
          <w:kern w:val="0"/>
          <w:szCs w:val="21"/>
        </w:rPr>
        <w:t>var x=5;</w:t>
      </w:r>
    </w:p>
    <w:p w:rsidR="00030D1E" w:rsidRPr="00E2181B" w:rsidRDefault="00030D1E" w:rsidP="00030D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Cs w:val="21"/>
        </w:rPr>
      </w:pPr>
      <w:r w:rsidRPr="00E2181B">
        <w:rPr>
          <w:rFonts w:ascii="Courier New" w:hAnsi="Courier New" w:cs="Courier New"/>
          <w:kern w:val="0"/>
          <w:szCs w:val="21"/>
        </w:rPr>
        <w:t xml:space="preserve">var carname="Volvo"; </w:t>
      </w:r>
    </w:p>
    <w:p w:rsidR="00030D1E" w:rsidRPr="00E2181B" w:rsidRDefault="00030D1E" w:rsidP="00030D1E">
      <w:r w:rsidRPr="00E2181B">
        <w:t>重新声明</w:t>
      </w:r>
      <w:r w:rsidRPr="00E2181B">
        <w:t xml:space="preserve"> JavaScript </w:t>
      </w:r>
      <w:r w:rsidRPr="00E2181B">
        <w:t>变量</w:t>
      </w:r>
    </w:p>
    <w:p w:rsidR="00030D1E" w:rsidRPr="00E2181B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21"/>
        </w:rPr>
      </w:pPr>
      <w:r w:rsidRPr="00E2181B">
        <w:rPr>
          <w:rFonts w:ascii="Verdana" w:hAnsi="Verdana" w:cs="宋体"/>
          <w:kern w:val="0"/>
          <w:szCs w:val="21"/>
        </w:rPr>
        <w:t>如果您再次声明了</w:t>
      </w:r>
      <w:r w:rsidRPr="00E2181B">
        <w:rPr>
          <w:rFonts w:ascii="Verdana" w:hAnsi="Verdana" w:cs="宋体"/>
          <w:kern w:val="0"/>
          <w:szCs w:val="21"/>
        </w:rPr>
        <w:t xml:space="preserve"> JavaScript </w:t>
      </w:r>
      <w:r w:rsidRPr="00E2181B">
        <w:rPr>
          <w:rFonts w:ascii="Verdana" w:hAnsi="Verdana" w:cs="宋体"/>
          <w:kern w:val="0"/>
          <w:szCs w:val="21"/>
        </w:rPr>
        <w:t>变量，该变量也不会丢失其原始值。</w:t>
      </w:r>
    </w:p>
    <w:p w:rsidR="00030D1E" w:rsidRPr="00E2181B" w:rsidRDefault="00030D1E" w:rsidP="00030D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Cs w:val="21"/>
        </w:rPr>
      </w:pPr>
      <w:r w:rsidRPr="00E2181B">
        <w:rPr>
          <w:rFonts w:ascii="Courier New" w:hAnsi="Courier New" w:cs="Courier New"/>
          <w:kern w:val="0"/>
          <w:szCs w:val="21"/>
        </w:rPr>
        <w:t>var x=5;</w:t>
      </w:r>
    </w:p>
    <w:p w:rsidR="00030D1E" w:rsidRPr="00E2181B" w:rsidRDefault="00030D1E" w:rsidP="00030D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Cs w:val="21"/>
        </w:rPr>
      </w:pPr>
      <w:r w:rsidRPr="00E2181B">
        <w:rPr>
          <w:rFonts w:ascii="Courier New" w:hAnsi="Courier New" w:cs="Courier New"/>
          <w:kern w:val="0"/>
          <w:szCs w:val="21"/>
        </w:rPr>
        <w:t xml:space="preserve">var x; </w:t>
      </w:r>
    </w:p>
    <w:p w:rsidR="00030D1E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21"/>
        </w:rPr>
      </w:pPr>
      <w:r w:rsidRPr="00E2181B">
        <w:rPr>
          <w:rFonts w:ascii="Verdana" w:hAnsi="Verdana" w:cs="宋体"/>
          <w:kern w:val="0"/>
          <w:szCs w:val="21"/>
        </w:rPr>
        <w:t>在以上语句执行后，变量</w:t>
      </w:r>
      <w:r w:rsidRPr="00E2181B">
        <w:rPr>
          <w:rFonts w:ascii="Verdana" w:hAnsi="Verdana" w:cs="宋体"/>
          <w:kern w:val="0"/>
          <w:szCs w:val="21"/>
        </w:rPr>
        <w:t xml:space="preserve"> x </w:t>
      </w:r>
      <w:r w:rsidRPr="00E2181B">
        <w:rPr>
          <w:rFonts w:ascii="Verdana" w:hAnsi="Verdana" w:cs="宋体"/>
          <w:kern w:val="0"/>
          <w:szCs w:val="21"/>
        </w:rPr>
        <w:t>的值仍然是</w:t>
      </w:r>
      <w:r w:rsidRPr="00E2181B">
        <w:rPr>
          <w:rFonts w:ascii="Verdana" w:hAnsi="Verdana" w:cs="宋体"/>
          <w:kern w:val="0"/>
          <w:szCs w:val="21"/>
        </w:rPr>
        <w:t xml:space="preserve"> 5</w:t>
      </w:r>
      <w:r w:rsidRPr="00E2181B">
        <w:rPr>
          <w:rFonts w:ascii="Verdana" w:hAnsi="Verdana" w:cs="宋体"/>
          <w:kern w:val="0"/>
          <w:szCs w:val="21"/>
        </w:rPr>
        <w:t>。在重新声明该变量时，</w:t>
      </w:r>
      <w:r w:rsidRPr="00E2181B">
        <w:rPr>
          <w:rFonts w:ascii="Verdana" w:hAnsi="Verdana" w:cs="宋体"/>
          <w:kern w:val="0"/>
          <w:szCs w:val="21"/>
        </w:rPr>
        <w:t xml:space="preserve">x </w:t>
      </w:r>
      <w:r w:rsidRPr="00E2181B">
        <w:rPr>
          <w:rFonts w:ascii="Verdana" w:hAnsi="Verdana" w:cs="宋体"/>
          <w:kern w:val="0"/>
          <w:szCs w:val="21"/>
        </w:rPr>
        <w:t>的值不会被重置或清除。</w:t>
      </w:r>
    </w:p>
    <w:p w:rsidR="00030D1E" w:rsidRPr="0028266D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21"/>
        </w:rPr>
      </w:pPr>
      <w:r w:rsidRPr="0028266D">
        <w:rPr>
          <w:rFonts w:ascii="Verdana" w:hAnsi="Verdana" w:cs="宋体"/>
          <w:kern w:val="0"/>
          <w:szCs w:val="21"/>
        </w:rPr>
        <w:t>&lt;html&gt;</w:t>
      </w:r>
    </w:p>
    <w:p w:rsidR="00030D1E" w:rsidRPr="0028266D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&lt;body&gt;</w:t>
      </w:r>
    </w:p>
    <w:p w:rsidR="00030D1E" w:rsidRPr="0028266D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21"/>
        </w:rPr>
      </w:pPr>
      <w:r w:rsidRPr="0028266D">
        <w:rPr>
          <w:rFonts w:ascii="Verdana" w:hAnsi="Verdana" w:cs="宋体"/>
          <w:kern w:val="0"/>
          <w:szCs w:val="21"/>
        </w:rPr>
        <w:t>&lt;script&gt;</w:t>
      </w:r>
    </w:p>
    <w:p w:rsidR="00030D1E" w:rsidRPr="0028266D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21"/>
        </w:rPr>
      </w:pPr>
      <w:r w:rsidRPr="0028266D">
        <w:rPr>
          <w:rFonts w:ascii="Verdana" w:hAnsi="Verdana" w:cs="宋体"/>
          <w:kern w:val="0"/>
          <w:szCs w:val="21"/>
        </w:rPr>
        <w:t>var pi=3.14;</w:t>
      </w:r>
    </w:p>
    <w:p w:rsidR="00030D1E" w:rsidRPr="0028266D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21"/>
        </w:rPr>
      </w:pPr>
      <w:r w:rsidRPr="0028266D">
        <w:rPr>
          <w:rFonts w:ascii="Verdana" w:hAnsi="Verdana" w:cs="宋体"/>
          <w:kern w:val="0"/>
          <w:szCs w:val="21"/>
        </w:rPr>
        <w:t>var name="Bill Gates";</w:t>
      </w:r>
    </w:p>
    <w:p w:rsidR="00030D1E" w:rsidRPr="0028266D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var answer='Yes I am!';</w:t>
      </w:r>
    </w:p>
    <w:p w:rsidR="00030D1E" w:rsidRPr="0028266D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21"/>
        </w:rPr>
      </w:pPr>
      <w:r w:rsidRPr="0028266D">
        <w:rPr>
          <w:rFonts w:ascii="Verdana" w:hAnsi="Verdana" w:cs="宋体"/>
          <w:kern w:val="0"/>
          <w:szCs w:val="21"/>
        </w:rPr>
        <w:t>document.write(pi + "&lt;br&gt;");</w:t>
      </w:r>
    </w:p>
    <w:p w:rsidR="00030D1E" w:rsidRPr="0028266D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21"/>
        </w:rPr>
      </w:pPr>
      <w:r w:rsidRPr="0028266D">
        <w:rPr>
          <w:rFonts w:ascii="Verdana" w:hAnsi="Verdana" w:cs="宋体"/>
          <w:kern w:val="0"/>
          <w:szCs w:val="21"/>
        </w:rPr>
        <w:t>document.write(name + "&lt;br&gt;");</w:t>
      </w:r>
    </w:p>
    <w:p w:rsidR="00030D1E" w:rsidRPr="0028266D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21"/>
        </w:rPr>
      </w:pPr>
      <w:r w:rsidRPr="0028266D">
        <w:rPr>
          <w:rFonts w:ascii="Verdana" w:hAnsi="Verdana" w:cs="宋体"/>
          <w:kern w:val="0"/>
          <w:szCs w:val="21"/>
        </w:rPr>
        <w:t>document.write(answer + "&lt;br&gt;");</w:t>
      </w:r>
    </w:p>
    <w:p w:rsidR="00030D1E" w:rsidRPr="0028266D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&lt;/script&gt;</w:t>
      </w:r>
    </w:p>
    <w:p w:rsidR="00030D1E" w:rsidRPr="0028266D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21"/>
        </w:rPr>
      </w:pPr>
      <w:r w:rsidRPr="0028266D">
        <w:rPr>
          <w:rFonts w:ascii="Verdana" w:hAnsi="Verdana" w:cs="宋体"/>
          <w:kern w:val="0"/>
          <w:szCs w:val="21"/>
        </w:rPr>
        <w:t>&lt;/body&gt;</w:t>
      </w:r>
    </w:p>
    <w:p w:rsidR="00030D1E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21"/>
        </w:rPr>
      </w:pPr>
      <w:r w:rsidRPr="0028266D">
        <w:rPr>
          <w:rFonts w:ascii="Verdana" w:hAnsi="Verdana" w:cs="宋体"/>
          <w:kern w:val="0"/>
          <w:szCs w:val="21"/>
        </w:rPr>
        <w:t>&lt;/html&gt;</w:t>
      </w:r>
    </w:p>
    <w:p w:rsidR="00030D1E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21"/>
        </w:rPr>
      </w:pPr>
    </w:p>
    <w:p w:rsidR="00030D1E" w:rsidRDefault="00030D1E" w:rsidP="00030D1E">
      <w:pPr>
        <w:widowControl/>
        <w:spacing w:before="180"/>
        <w:jc w:val="left"/>
        <w:rPr>
          <w:rFonts w:ascii="Verdana" w:hAnsi="Verdana" w:cs="宋体"/>
          <w:color w:val="FF0000"/>
          <w:kern w:val="0"/>
          <w:sz w:val="32"/>
          <w:szCs w:val="21"/>
        </w:rPr>
      </w:pPr>
      <w:r w:rsidRPr="002B31E3">
        <w:rPr>
          <w:rFonts w:ascii="Verdana" w:hAnsi="Verdana" w:cs="宋体" w:hint="eastAsia"/>
          <w:color w:val="FF0000"/>
          <w:kern w:val="0"/>
          <w:sz w:val="32"/>
          <w:szCs w:val="21"/>
        </w:rPr>
        <w:t>例子二</w:t>
      </w:r>
    </w:p>
    <w:p w:rsidR="00030D1E" w:rsidRPr="002B31E3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 w:val="20"/>
          <w:szCs w:val="21"/>
        </w:rPr>
      </w:pPr>
      <w:r w:rsidRPr="002B31E3">
        <w:rPr>
          <w:rFonts w:ascii="Verdana" w:hAnsi="Verdana" w:cs="宋体"/>
          <w:kern w:val="0"/>
          <w:sz w:val="20"/>
          <w:szCs w:val="21"/>
        </w:rPr>
        <w:lastRenderedPageBreak/>
        <w:t>&lt;html&gt;</w:t>
      </w:r>
    </w:p>
    <w:p w:rsidR="00030D1E" w:rsidRPr="002B31E3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 w:val="20"/>
          <w:szCs w:val="21"/>
        </w:rPr>
      </w:pPr>
      <w:r>
        <w:rPr>
          <w:rFonts w:ascii="Verdana" w:hAnsi="Verdana" w:cs="宋体"/>
          <w:kern w:val="0"/>
          <w:sz w:val="20"/>
          <w:szCs w:val="21"/>
        </w:rPr>
        <w:t>&lt;body&gt;</w:t>
      </w:r>
    </w:p>
    <w:p w:rsidR="00030D1E" w:rsidRPr="002B31E3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 w:val="20"/>
          <w:szCs w:val="21"/>
        </w:rPr>
      </w:pPr>
      <w:r w:rsidRPr="002B31E3">
        <w:rPr>
          <w:rFonts w:ascii="Verdana" w:hAnsi="Verdana" w:cs="宋体" w:hint="eastAsia"/>
          <w:kern w:val="0"/>
          <w:sz w:val="20"/>
          <w:szCs w:val="21"/>
        </w:rPr>
        <w:t>&lt;p&gt;</w:t>
      </w:r>
      <w:r w:rsidRPr="002B31E3">
        <w:rPr>
          <w:rFonts w:ascii="Verdana" w:hAnsi="Verdana" w:cs="宋体" w:hint="eastAsia"/>
          <w:kern w:val="0"/>
          <w:sz w:val="20"/>
          <w:szCs w:val="21"/>
        </w:rPr>
        <w:t>点击这里来创建变量，并显示结果。</w:t>
      </w:r>
      <w:r>
        <w:rPr>
          <w:rFonts w:ascii="Verdana" w:hAnsi="Verdana" w:cs="宋体" w:hint="eastAsia"/>
          <w:kern w:val="0"/>
          <w:sz w:val="20"/>
          <w:szCs w:val="21"/>
        </w:rPr>
        <w:t>&lt;/p&gt;</w:t>
      </w:r>
    </w:p>
    <w:p w:rsidR="00030D1E" w:rsidRPr="002B31E3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 w:val="20"/>
          <w:szCs w:val="21"/>
        </w:rPr>
      </w:pPr>
      <w:r w:rsidRPr="002B31E3">
        <w:rPr>
          <w:rFonts w:ascii="Verdana" w:hAnsi="Verdana" w:cs="宋体" w:hint="eastAsia"/>
          <w:kern w:val="0"/>
          <w:sz w:val="20"/>
          <w:szCs w:val="21"/>
        </w:rPr>
        <w:t>&lt;button onclick="myFunction()"&gt;</w:t>
      </w:r>
      <w:r w:rsidRPr="002B31E3">
        <w:rPr>
          <w:rFonts w:ascii="Verdana" w:hAnsi="Verdana" w:cs="宋体" w:hint="eastAsia"/>
          <w:kern w:val="0"/>
          <w:sz w:val="20"/>
          <w:szCs w:val="21"/>
        </w:rPr>
        <w:t>点击这里</w:t>
      </w:r>
      <w:r>
        <w:rPr>
          <w:rFonts w:ascii="Verdana" w:hAnsi="Verdana" w:cs="宋体" w:hint="eastAsia"/>
          <w:kern w:val="0"/>
          <w:sz w:val="20"/>
          <w:szCs w:val="21"/>
        </w:rPr>
        <w:t>&lt;/button&gt;</w:t>
      </w:r>
    </w:p>
    <w:p w:rsidR="00030D1E" w:rsidRPr="002B31E3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 w:val="20"/>
          <w:szCs w:val="21"/>
        </w:rPr>
      </w:pPr>
      <w:r>
        <w:rPr>
          <w:rFonts w:ascii="Verdana" w:hAnsi="Verdana" w:cs="宋体"/>
          <w:kern w:val="0"/>
          <w:sz w:val="20"/>
          <w:szCs w:val="21"/>
        </w:rPr>
        <w:t>&lt;p id="demo"&gt;&lt;/p&gt;</w:t>
      </w:r>
    </w:p>
    <w:p w:rsidR="00030D1E" w:rsidRPr="002B31E3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 w:val="20"/>
          <w:szCs w:val="21"/>
        </w:rPr>
      </w:pPr>
      <w:r w:rsidRPr="002B31E3">
        <w:rPr>
          <w:rFonts w:ascii="Verdana" w:hAnsi="Verdana" w:cs="宋体"/>
          <w:kern w:val="0"/>
          <w:sz w:val="20"/>
          <w:szCs w:val="21"/>
        </w:rPr>
        <w:t>&lt;script&gt;</w:t>
      </w:r>
    </w:p>
    <w:p w:rsidR="00030D1E" w:rsidRPr="002B31E3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 w:val="20"/>
          <w:szCs w:val="21"/>
        </w:rPr>
      </w:pPr>
      <w:r w:rsidRPr="002B31E3">
        <w:rPr>
          <w:rFonts w:ascii="Verdana" w:hAnsi="Verdana" w:cs="宋体"/>
          <w:kern w:val="0"/>
          <w:sz w:val="20"/>
          <w:szCs w:val="21"/>
        </w:rPr>
        <w:t>function myFunction()</w:t>
      </w:r>
    </w:p>
    <w:p w:rsidR="00030D1E" w:rsidRPr="002B31E3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 w:val="20"/>
          <w:szCs w:val="21"/>
        </w:rPr>
      </w:pPr>
      <w:r w:rsidRPr="002B31E3">
        <w:rPr>
          <w:rFonts w:ascii="Verdana" w:hAnsi="Verdana" w:cs="宋体"/>
          <w:kern w:val="0"/>
          <w:sz w:val="20"/>
          <w:szCs w:val="21"/>
        </w:rPr>
        <w:t>{</w:t>
      </w:r>
    </w:p>
    <w:p w:rsidR="00030D1E" w:rsidRPr="002B31E3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 w:val="20"/>
          <w:szCs w:val="21"/>
        </w:rPr>
      </w:pPr>
      <w:r w:rsidRPr="002B31E3">
        <w:rPr>
          <w:rFonts w:ascii="Verdana" w:hAnsi="Verdana" w:cs="宋体"/>
          <w:kern w:val="0"/>
          <w:sz w:val="20"/>
          <w:szCs w:val="21"/>
        </w:rPr>
        <w:t>var carname="Volvo";</w:t>
      </w:r>
    </w:p>
    <w:p w:rsidR="00030D1E" w:rsidRPr="002B31E3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 w:val="20"/>
          <w:szCs w:val="21"/>
        </w:rPr>
      </w:pPr>
      <w:r w:rsidRPr="002B31E3">
        <w:rPr>
          <w:rFonts w:ascii="Verdana" w:hAnsi="Verdana" w:cs="宋体"/>
          <w:kern w:val="0"/>
          <w:sz w:val="20"/>
          <w:szCs w:val="21"/>
        </w:rPr>
        <w:t>document.getElementById("demo").innerHTML=carname;</w:t>
      </w:r>
    </w:p>
    <w:p w:rsidR="00030D1E" w:rsidRPr="002B31E3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 w:val="20"/>
          <w:szCs w:val="21"/>
        </w:rPr>
      </w:pPr>
      <w:r w:rsidRPr="002B31E3">
        <w:rPr>
          <w:rFonts w:ascii="Verdana" w:hAnsi="Verdana" w:cs="宋体"/>
          <w:kern w:val="0"/>
          <w:sz w:val="20"/>
          <w:szCs w:val="21"/>
        </w:rPr>
        <w:t>}</w:t>
      </w:r>
    </w:p>
    <w:p w:rsidR="00030D1E" w:rsidRPr="002B31E3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 w:val="20"/>
          <w:szCs w:val="21"/>
        </w:rPr>
      </w:pPr>
      <w:r>
        <w:rPr>
          <w:rFonts w:ascii="Verdana" w:hAnsi="Verdana" w:cs="宋体"/>
          <w:kern w:val="0"/>
          <w:sz w:val="20"/>
          <w:szCs w:val="21"/>
        </w:rPr>
        <w:t>&lt;/script&gt;</w:t>
      </w:r>
    </w:p>
    <w:p w:rsidR="00030D1E" w:rsidRPr="002B31E3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 w:val="20"/>
          <w:szCs w:val="21"/>
        </w:rPr>
      </w:pPr>
      <w:r w:rsidRPr="002B31E3">
        <w:rPr>
          <w:rFonts w:ascii="Verdana" w:hAnsi="Verdana" w:cs="宋体"/>
          <w:kern w:val="0"/>
          <w:sz w:val="20"/>
          <w:szCs w:val="21"/>
        </w:rPr>
        <w:t>&lt;/body&gt;</w:t>
      </w:r>
    </w:p>
    <w:p w:rsidR="00030D1E" w:rsidRPr="002B31E3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 w:val="20"/>
          <w:szCs w:val="21"/>
        </w:rPr>
      </w:pPr>
      <w:r w:rsidRPr="002B31E3">
        <w:rPr>
          <w:rFonts w:ascii="Verdana" w:hAnsi="Verdana" w:cs="宋体"/>
          <w:kern w:val="0"/>
          <w:sz w:val="20"/>
          <w:szCs w:val="21"/>
        </w:rPr>
        <w:t>&lt;/html&gt;</w:t>
      </w:r>
    </w:p>
    <w:p w:rsidR="00030D1E" w:rsidRPr="008D2545" w:rsidRDefault="00030D1E" w:rsidP="00030D1E">
      <w:pPr>
        <w:keepNext/>
        <w:keepLines/>
        <w:spacing w:before="260" w:after="260"/>
        <w:outlineLvl w:val="1"/>
        <w:rPr>
          <w:rFonts w:ascii="Cambria" w:hAnsi="Cambria"/>
          <w:b/>
          <w:bCs/>
          <w:sz w:val="32"/>
          <w:szCs w:val="32"/>
        </w:rPr>
      </w:pPr>
      <w:r w:rsidRPr="008D2545">
        <w:rPr>
          <w:rFonts w:ascii="Cambria" w:hAnsi="Cambria" w:hint="eastAsia"/>
          <w:b/>
          <w:bCs/>
          <w:sz w:val="32"/>
          <w:szCs w:val="32"/>
        </w:rPr>
        <w:t xml:space="preserve">2.2 </w:t>
      </w:r>
      <w:r w:rsidRPr="008D2545">
        <w:rPr>
          <w:rFonts w:ascii="Cambria" w:hAnsi="Cambria" w:hint="eastAsia"/>
          <w:b/>
          <w:bCs/>
          <w:sz w:val="32"/>
          <w:szCs w:val="32"/>
        </w:rPr>
        <w:t>数据类型</w:t>
      </w:r>
    </w:p>
    <w:p w:rsidR="00030D1E" w:rsidRDefault="00030D1E" w:rsidP="00030D1E">
      <w:pPr>
        <w:rPr>
          <w:rStyle w:val="a7"/>
        </w:rPr>
      </w:pPr>
      <w:r w:rsidRPr="008D2545">
        <w:rPr>
          <w:rFonts w:hint="eastAsia"/>
        </w:rPr>
        <w:t>对于</w:t>
      </w:r>
      <w:r w:rsidRPr="008D2545">
        <w:rPr>
          <w:rFonts w:hint="eastAsia"/>
        </w:rPr>
        <w:t>javascript</w:t>
      </w:r>
      <w:r w:rsidRPr="008D2545">
        <w:rPr>
          <w:rFonts w:hint="eastAsia"/>
        </w:rPr>
        <w:t>的变量来说是没有类型的。</w:t>
      </w:r>
      <w:r w:rsidRPr="008D2545">
        <w:rPr>
          <w:rFonts w:hint="eastAsia"/>
          <w:b/>
        </w:rPr>
        <w:t>变量的类型由它包含的数据决定</w:t>
      </w:r>
      <w:r w:rsidRPr="008D2545">
        <w:rPr>
          <w:rFonts w:hint="eastAsia"/>
        </w:rPr>
        <w:t>，</w:t>
      </w:r>
      <w:r>
        <w:rPr>
          <w:rStyle w:val="a7"/>
        </w:rPr>
        <w:t>字符串、数字、布尔、数组、对象、</w:t>
      </w:r>
      <w:r>
        <w:rPr>
          <w:rStyle w:val="a7"/>
        </w:rPr>
        <w:t>Null</w:t>
      </w:r>
      <w:r>
        <w:rPr>
          <w:rStyle w:val="a7"/>
        </w:rPr>
        <w:t>、</w:t>
      </w:r>
      <w:r>
        <w:rPr>
          <w:rStyle w:val="a7"/>
        </w:rPr>
        <w:t>Undefined</w:t>
      </w:r>
    </w:p>
    <w:p w:rsidR="00030D1E" w:rsidRPr="008D2545" w:rsidRDefault="00030D1E" w:rsidP="00030D1E"/>
    <w:p w:rsidR="00030D1E" w:rsidRPr="008D2545" w:rsidRDefault="00030D1E" w:rsidP="00030D1E">
      <w:r w:rsidRPr="008D2545">
        <w:rPr>
          <w:rFonts w:hint="eastAsia"/>
        </w:rPr>
        <w:t>引用</w:t>
      </w:r>
      <w:r w:rsidRPr="008D2545">
        <w:rPr>
          <w:rFonts w:hint="eastAsia"/>
        </w:rPr>
        <w:t xml:space="preserve"> Reference</w:t>
      </w:r>
    </w:p>
    <w:p w:rsidR="00030D1E" w:rsidRPr="008D2545" w:rsidRDefault="00030D1E" w:rsidP="00030D1E">
      <w:r w:rsidRPr="008D2545">
        <w:rPr>
          <w:rFonts w:hint="eastAsia"/>
        </w:rPr>
        <w:t>列表</w:t>
      </w:r>
      <w:r w:rsidRPr="008D2545">
        <w:rPr>
          <w:rFonts w:hint="eastAsia"/>
        </w:rPr>
        <w:t xml:space="preserve"> List</w:t>
      </w:r>
    </w:p>
    <w:p w:rsidR="00030D1E" w:rsidRPr="008D2545" w:rsidRDefault="00030D1E" w:rsidP="00030D1E">
      <w:r w:rsidRPr="008D2545">
        <w:rPr>
          <w:rFonts w:hint="eastAsia"/>
        </w:rPr>
        <w:t>完成</w:t>
      </w:r>
      <w:r w:rsidRPr="008D2545">
        <w:rPr>
          <w:rFonts w:hint="eastAsia"/>
        </w:rPr>
        <w:t xml:space="preserve"> Completion</w:t>
      </w:r>
      <w:r w:rsidRPr="008D2545">
        <w:rPr>
          <w:rFonts w:hint="eastAsia"/>
        </w:rPr>
        <w:t>。</w:t>
      </w:r>
    </w:p>
    <w:p w:rsidR="00030D1E" w:rsidRPr="008D2545" w:rsidRDefault="00030D1E" w:rsidP="00030D1E"/>
    <w:p w:rsidR="00030D1E" w:rsidRPr="008D2545" w:rsidRDefault="00030D1E" w:rsidP="00030D1E">
      <w:r w:rsidRPr="008D2545">
        <w:rPr>
          <w:rFonts w:hint="eastAsia"/>
        </w:rPr>
        <w:t>后三种仅仅作为</w:t>
      </w:r>
      <w:r w:rsidRPr="008D2545">
        <w:rPr>
          <w:rFonts w:hint="eastAsia"/>
        </w:rPr>
        <w:t>Javascript</w:t>
      </w:r>
      <w:r w:rsidRPr="008D2545">
        <w:rPr>
          <w:rFonts w:hint="eastAsia"/>
        </w:rPr>
        <w:t>运行时中间结果的数据类型，不能再代码中使用。</w:t>
      </w:r>
    </w:p>
    <w:p w:rsidR="00030D1E" w:rsidRPr="00F51952" w:rsidRDefault="00030D1E" w:rsidP="00030D1E">
      <w:pPr>
        <w:pStyle w:val="HTML"/>
        <w:rPr>
          <w:rFonts w:ascii="Times New Roman" w:hAnsi="Times New Roman" w:cs="Times New Roman"/>
          <w:b/>
          <w:kern w:val="2"/>
          <w:sz w:val="21"/>
          <w:szCs w:val="20"/>
        </w:rPr>
      </w:pPr>
      <w:r w:rsidRPr="00F51952">
        <w:rPr>
          <w:rFonts w:ascii="Times New Roman" w:hAnsi="Times New Roman" w:cs="Times New Roman" w:hint="eastAsia"/>
          <w:b/>
          <w:kern w:val="2"/>
          <w:sz w:val="21"/>
          <w:szCs w:val="20"/>
        </w:rPr>
        <w:t>字符串</w:t>
      </w:r>
    </w:p>
    <w:p w:rsidR="00030D1E" w:rsidRDefault="00030D1E" w:rsidP="00030D1E">
      <w:pPr>
        <w:pStyle w:val="HTML"/>
      </w:pPr>
      <w:r>
        <w:t>var answer="Nice to meet you!";</w:t>
      </w:r>
    </w:p>
    <w:p w:rsidR="00030D1E" w:rsidRPr="00F51952" w:rsidRDefault="00030D1E" w:rsidP="00030D1E">
      <w:pPr>
        <w:pStyle w:val="HTML"/>
        <w:rPr>
          <w:rFonts w:ascii="Times New Roman" w:hAnsi="Times New Roman" w:cs="Times New Roman"/>
          <w:b/>
          <w:kern w:val="2"/>
          <w:sz w:val="21"/>
          <w:szCs w:val="20"/>
        </w:rPr>
      </w:pPr>
      <w:r w:rsidRPr="00F51952">
        <w:rPr>
          <w:rFonts w:ascii="Times New Roman" w:hAnsi="Times New Roman" w:cs="Times New Roman" w:hint="eastAsia"/>
          <w:b/>
          <w:kern w:val="2"/>
          <w:sz w:val="21"/>
          <w:szCs w:val="20"/>
        </w:rPr>
        <w:t>数字</w:t>
      </w:r>
    </w:p>
    <w:p w:rsidR="00030D1E" w:rsidRDefault="00030D1E" w:rsidP="00030D1E">
      <w:pPr>
        <w:pStyle w:val="HTML"/>
      </w:pPr>
      <w:r>
        <w:t>var x1=34.00;</w:t>
      </w:r>
    </w:p>
    <w:p w:rsidR="00030D1E" w:rsidRPr="00F51952" w:rsidRDefault="00030D1E" w:rsidP="00030D1E">
      <w:pPr>
        <w:pStyle w:val="HTML"/>
        <w:rPr>
          <w:rFonts w:ascii="Times New Roman" w:hAnsi="Times New Roman" w:cs="Times New Roman"/>
          <w:b/>
          <w:kern w:val="2"/>
          <w:sz w:val="21"/>
          <w:szCs w:val="20"/>
        </w:rPr>
      </w:pPr>
      <w:r w:rsidRPr="00F51952">
        <w:rPr>
          <w:rFonts w:ascii="Times New Roman" w:hAnsi="Times New Roman" w:cs="Times New Roman" w:hint="eastAsia"/>
          <w:b/>
          <w:kern w:val="2"/>
          <w:sz w:val="21"/>
          <w:szCs w:val="20"/>
        </w:rPr>
        <w:t>布尔</w:t>
      </w:r>
    </w:p>
    <w:p w:rsidR="00030D1E" w:rsidRDefault="00030D1E" w:rsidP="00030D1E">
      <w:pPr>
        <w:pStyle w:val="HTML"/>
      </w:pPr>
      <w:r>
        <w:t>var x=true</w:t>
      </w:r>
    </w:p>
    <w:p w:rsidR="00030D1E" w:rsidRPr="00F51952" w:rsidRDefault="00030D1E" w:rsidP="00030D1E">
      <w:pPr>
        <w:pStyle w:val="HTML"/>
        <w:rPr>
          <w:rFonts w:ascii="Times New Roman" w:hAnsi="Times New Roman" w:cs="Times New Roman"/>
          <w:b/>
          <w:kern w:val="2"/>
          <w:sz w:val="21"/>
          <w:szCs w:val="20"/>
        </w:rPr>
      </w:pPr>
      <w:r w:rsidRPr="00F51952">
        <w:rPr>
          <w:rFonts w:ascii="Times New Roman" w:hAnsi="Times New Roman" w:cs="Times New Roman" w:hint="eastAsia"/>
          <w:b/>
          <w:kern w:val="2"/>
          <w:sz w:val="21"/>
          <w:szCs w:val="20"/>
        </w:rPr>
        <w:t>数组</w:t>
      </w:r>
    </w:p>
    <w:p w:rsidR="00030D1E" w:rsidRDefault="00030D1E" w:rsidP="00030D1E">
      <w:pPr>
        <w:pStyle w:val="HTML"/>
      </w:pPr>
      <w:r>
        <w:t>var cars=new Array();</w:t>
      </w:r>
    </w:p>
    <w:p w:rsidR="00030D1E" w:rsidRDefault="00030D1E" w:rsidP="00030D1E">
      <w:pPr>
        <w:pStyle w:val="HTML"/>
      </w:pPr>
      <w:r>
        <w:t>cars[0]="Audi";</w:t>
      </w:r>
    </w:p>
    <w:p w:rsidR="00030D1E" w:rsidRDefault="00030D1E" w:rsidP="00030D1E">
      <w:pPr>
        <w:pStyle w:val="HTML"/>
      </w:pPr>
      <w:r>
        <w:t>cars[1]="BMW";</w:t>
      </w:r>
    </w:p>
    <w:p w:rsidR="00030D1E" w:rsidRDefault="00030D1E" w:rsidP="00030D1E">
      <w:pPr>
        <w:pStyle w:val="HTML"/>
      </w:pPr>
      <w:r>
        <w:t>cars[2]="Volvo";</w:t>
      </w:r>
    </w:p>
    <w:p w:rsidR="00030D1E" w:rsidRDefault="00030D1E" w:rsidP="00030D1E">
      <w:pPr>
        <w:pStyle w:val="HTML"/>
      </w:pPr>
      <w:r>
        <w:lastRenderedPageBreak/>
        <w:t>var cars=new Array("Audi","BMW","Volvo");</w:t>
      </w:r>
    </w:p>
    <w:p w:rsidR="00030D1E" w:rsidRPr="00F51952" w:rsidRDefault="00030D1E" w:rsidP="00030D1E">
      <w:pPr>
        <w:pStyle w:val="HTML"/>
        <w:rPr>
          <w:rFonts w:ascii="Times New Roman" w:hAnsi="Times New Roman" w:cs="Times New Roman"/>
          <w:b/>
          <w:kern w:val="2"/>
          <w:sz w:val="21"/>
          <w:szCs w:val="20"/>
        </w:rPr>
      </w:pPr>
      <w:r w:rsidRPr="00F51952">
        <w:rPr>
          <w:rFonts w:ascii="Times New Roman" w:hAnsi="Times New Roman" w:cs="Times New Roman" w:hint="eastAsia"/>
          <w:b/>
          <w:kern w:val="2"/>
          <w:sz w:val="21"/>
          <w:szCs w:val="20"/>
        </w:rPr>
        <w:t>对象</w:t>
      </w:r>
    </w:p>
    <w:p w:rsidR="00030D1E" w:rsidRDefault="00030D1E" w:rsidP="00030D1E">
      <w:pPr>
        <w:pStyle w:val="HTML"/>
      </w:pPr>
      <w:r>
        <w:t>var person={firstname:"Bill", lastname:"Gates", id:5566};</w:t>
      </w:r>
    </w:p>
    <w:p w:rsidR="00030D1E" w:rsidRPr="008D2545" w:rsidRDefault="00030D1E" w:rsidP="00030D1E"/>
    <w:p w:rsidR="00030D1E" w:rsidRPr="008D2545" w:rsidRDefault="00030D1E" w:rsidP="00030D1E"/>
    <w:p w:rsidR="00030D1E" w:rsidRPr="008D2545" w:rsidRDefault="00030D1E" w:rsidP="00030D1E">
      <w:r w:rsidRPr="008D2545">
        <w:rPr>
          <w:rFonts w:hint="eastAsia"/>
        </w:rPr>
        <w:t>1.</w:t>
      </w:r>
      <w:r w:rsidRPr="008D2545">
        <w:rPr>
          <w:rFonts w:hint="eastAsia"/>
        </w:rPr>
        <w:t>未定义类型</w:t>
      </w:r>
    </w:p>
    <w:p w:rsidR="00030D1E" w:rsidRPr="008D2545" w:rsidRDefault="00030D1E" w:rsidP="00030D1E">
      <w:r w:rsidRPr="008D2545">
        <w:rPr>
          <w:rFonts w:hint="eastAsia"/>
        </w:rPr>
        <w:tab/>
      </w:r>
      <w:r w:rsidRPr="008D2545">
        <w:rPr>
          <w:rFonts w:hint="eastAsia"/>
        </w:rPr>
        <w:t>此种类型只有一个变量值</w:t>
      </w:r>
      <w:r w:rsidRPr="008D2545">
        <w:rPr>
          <w:rFonts w:hint="eastAsia"/>
        </w:rPr>
        <w:t xml:space="preserve">   undefined  </w:t>
      </w:r>
      <w:r w:rsidRPr="008D2545">
        <w:rPr>
          <w:rFonts w:hint="eastAsia"/>
        </w:rPr>
        <w:t>。任何未被赋值的变量都是这个类型。</w:t>
      </w:r>
      <w:r w:rsidRPr="008D2545">
        <w:rPr>
          <w:rFonts w:hint="eastAsia"/>
        </w:rPr>
        <w:t>undefined</w:t>
      </w:r>
      <w:r w:rsidRPr="008D2545">
        <w:rPr>
          <w:rFonts w:hint="eastAsia"/>
        </w:rPr>
        <w:t>数据类型不能赋值给其他变量</w:t>
      </w:r>
    </w:p>
    <w:p w:rsidR="00030D1E" w:rsidRPr="008D2545" w:rsidRDefault="00030D1E" w:rsidP="00030D1E"/>
    <w:p w:rsidR="00030D1E" w:rsidRPr="008D2545" w:rsidRDefault="00030D1E" w:rsidP="00030D1E"/>
    <w:p w:rsidR="00030D1E" w:rsidRPr="008D2545" w:rsidRDefault="00030D1E" w:rsidP="00030D1E">
      <w:r w:rsidRPr="008D2545">
        <w:rPr>
          <w:rFonts w:hint="eastAsia"/>
        </w:rPr>
        <w:t>2.</w:t>
      </w:r>
      <w:r w:rsidRPr="008D2545">
        <w:rPr>
          <w:rFonts w:hint="eastAsia"/>
        </w:rPr>
        <w:t>空类型</w:t>
      </w:r>
      <w:r w:rsidRPr="008D2545">
        <w:rPr>
          <w:rFonts w:hint="eastAsia"/>
        </w:rPr>
        <w:t xml:space="preserve">  null</w:t>
      </w:r>
    </w:p>
    <w:p w:rsidR="00030D1E" w:rsidRPr="008D2545" w:rsidRDefault="00030D1E" w:rsidP="00030D1E">
      <w:r w:rsidRPr="008D2545">
        <w:rPr>
          <w:rFonts w:hint="eastAsia"/>
        </w:rPr>
        <w:t>仅有一个值</w:t>
      </w:r>
      <w:r w:rsidRPr="008D2545">
        <w:rPr>
          <w:rFonts w:hint="eastAsia"/>
        </w:rPr>
        <w:t xml:space="preserve">  null</w:t>
      </w:r>
      <w:r w:rsidRPr="008D2545">
        <w:rPr>
          <w:rFonts w:hint="eastAsia"/>
        </w:rPr>
        <w:t>。初始化时用</w:t>
      </w:r>
    </w:p>
    <w:p w:rsidR="00030D1E" w:rsidRPr="00C76809" w:rsidRDefault="00030D1E" w:rsidP="00030D1E">
      <w:pPr>
        <w:pStyle w:val="HTML"/>
        <w:rPr>
          <w:rFonts w:ascii="Times New Roman" w:hAnsi="Times New Roman" w:cs="Times New Roman"/>
          <w:b/>
          <w:kern w:val="2"/>
          <w:sz w:val="21"/>
          <w:szCs w:val="20"/>
        </w:rPr>
      </w:pPr>
      <w:r w:rsidRPr="00C76809">
        <w:rPr>
          <w:rFonts w:ascii="Times New Roman" w:hAnsi="Times New Roman" w:cs="Times New Roman" w:hint="eastAsia"/>
          <w:b/>
          <w:kern w:val="2"/>
          <w:sz w:val="21"/>
          <w:szCs w:val="20"/>
        </w:rPr>
        <w:t>一个对象类型的访问</w:t>
      </w:r>
    </w:p>
    <w:p w:rsidR="00030D1E" w:rsidRDefault="00030D1E" w:rsidP="00030D1E"/>
    <w:p w:rsidR="00030D1E" w:rsidRDefault="00030D1E" w:rsidP="00030D1E">
      <w:r>
        <w:t>&lt;html&gt;</w:t>
      </w:r>
    </w:p>
    <w:p w:rsidR="00030D1E" w:rsidRDefault="00030D1E" w:rsidP="00030D1E">
      <w:r>
        <w:t>&lt;body&gt;</w:t>
      </w:r>
    </w:p>
    <w:p w:rsidR="00030D1E" w:rsidRDefault="00030D1E" w:rsidP="00030D1E"/>
    <w:p w:rsidR="00030D1E" w:rsidRDefault="00030D1E" w:rsidP="00030D1E">
      <w:r>
        <w:t>&lt;script&gt;</w:t>
      </w:r>
    </w:p>
    <w:p w:rsidR="00030D1E" w:rsidRDefault="00030D1E" w:rsidP="00030D1E">
      <w:r>
        <w:t>person=new Object();</w:t>
      </w:r>
    </w:p>
    <w:p w:rsidR="00030D1E" w:rsidRDefault="00030D1E" w:rsidP="00030D1E">
      <w:r>
        <w:t>person.firstname="Bill";</w:t>
      </w:r>
    </w:p>
    <w:p w:rsidR="00030D1E" w:rsidRDefault="00030D1E" w:rsidP="00030D1E">
      <w:r>
        <w:t>person.lastname="Gates";</w:t>
      </w:r>
    </w:p>
    <w:p w:rsidR="00030D1E" w:rsidRDefault="00030D1E" w:rsidP="00030D1E">
      <w:r>
        <w:t>person.age=56;</w:t>
      </w:r>
    </w:p>
    <w:p w:rsidR="00030D1E" w:rsidRDefault="00030D1E" w:rsidP="00030D1E">
      <w:r>
        <w:t>person.eyecolor="blue";</w:t>
      </w:r>
    </w:p>
    <w:p w:rsidR="00030D1E" w:rsidRDefault="00030D1E" w:rsidP="00030D1E">
      <w:r>
        <w:t>document.write(person.firstname + " is " + person.age + " years old.");</w:t>
      </w:r>
    </w:p>
    <w:p w:rsidR="00030D1E" w:rsidRDefault="00030D1E" w:rsidP="00030D1E">
      <w:r>
        <w:t>&lt;/script&gt;</w:t>
      </w:r>
    </w:p>
    <w:p w:rsidR="00030D1E" w:rsidRDefault="00030D1E" w:rsidP="00030D1E"/>
    <w:p w:rsidR="00030D1E" w:rsidRDefault="00030D1E" w:rsidP="00030D1E">
      <w:r>
        <w:t>&lt;/body&gt;</w:t>
      </w:r>
    </w:p>
    <w:p w:rsidR="00030D1E" w:rsidRDefault="00030D1E" w:rsidP="00030D1E">
      <w:r>
        <w:t>&lt;/html&gt;</w:t>
      </w:r>
    </w:p>
    <w:p w:rsidR="00030D1E" w:rsidRDefault="00030D1E" w:rsidP="00030D1E"/>
    <w:p w:rsidR="00030D1E" w:rsidRPr="008D2545" w:rsidRDefault="00030D1E" w:rsidP="00030D1E"/>
    <w:p w:rsidR="00030D1E" w:rsidRPr="008D2545" w:rsidRDefault="00030D1E" w:rsidP="00030D1E">
      <w:pPr>
        <w:keepNext/>
        <w:keepLines/>
        <w:spacing w:before="260" w:after="260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2.3</w:t>
      </w:r>
      <w:r w:rsidRPr="008D2545">
        <w:rPr>
          <w:rFonts w:ascii="Cambria" w:hAnsi="Cambria" w:hint="eastAsia"/>
          <w:b/>
          <w:bCs/>
          <w:sz w:val="32"/>
          <w:szCs w:val="32"/>
        </w:rPr>
        <w:t>运算符</w:t>
      </w:r>
    </w:p>
    <w:p w:rsidR="00030D1E" w:rsidRPr="008D2545" w:rsidRDefault="00030D1E" w:rsidP="00030D1E">
      <w:r w:rsidRPr="008D2545">
        <w:rPr>
          <w:rFonts w:hint="eastAsia"/>
        </w:rPr>
        <w:t>和</w:t>
      </w:r>
      <w:r w:rsidRPr="008D2545">
        <w:rPr>
          <w:rFonts w:hint="eastAsia"/>
        </w:rPr>
        <w:t>java</w:t>
      </w:r>
      <w:r w:rsidRPr="008D2545">
        <w:rPr>
          <w:rFonts w:hint="eastAsia"/>
        </w:rPr>
        <w:t>基本一样。</w:t>
      </w:r>
    </w:p>
    <w:p w:rsidR="00030D1E" w:rsidRPr="008D2545" w:rsidRDefault="00030D1E" w:rsidP="00030D1E"/>
    <w:p w:rsidR="00030D1E" w:rsidRPr="008D2545" w:rsidRDefault="00030D1E" w:rsidP="00030D1E">
      <w:r w:rsidRPr="008D2545">
        <w:rPr>
          <w:rFonts w:hint="eastAsia"/>
        </w:rPr>
        <w:t>多了几个：</w:t>
      </w:r>
    </w:p>
    <w:p w:rsidR="00030D1E" w:rsidRPr="008D2545" w:rsidRDefault="00030D1E" w:rsidP="00030D1E">
      <w:r w:rsidRPr="008D2545">
        <w:rPr>
          <w:rFonts w:hint="eastAsia"/>
        </w:rPr>
        <w:t xml:space="preserve">1 </w:t>
      </w:r>
      <w:r w:rsidRPr="008D2545">
        <w:rPr>
          <w:rFonts w:hint="eastAsia"/>
        </w:rPr>
        <w:t>恒等于</w:t>
      </w:r>
    </w:p>
    <w:p w:rsidR="00030D1E" w:rsidRPr="008D2545" w:rsidRDefault="00030D1E" w:rsidP="00030D1E">
      <w:r w:rsidRPr="008D2545">
        <w:rPr>
          <w:rFonts w:hint="eastAsia"/>
        </w:rPr>
        <w:t>严格比较，不会发生数据转换的操作</w:t>
      </w:r>
    </w:p>
    <w:p w:rsidR="00030D1E" w:rsidRPr="008D2545" w:rsidRDefault="00030D1E" w:rsidP="00030D1E">
      <w:r w:rsidRPr="008D2545">
        <w:rPr>
          <w:rFonts w:hint="eastAsia"/>
        </w:rPr>
        <w:t>2==</w:t>
      </w:r>
      <w:r w:rsidRPr="008D2545">
        <w:t>”</w:t>
      </w:r>
      <w:r w:rsidRPr="008D2545">
        <w:rPr>
          <w:rFonts w:hint="eastAsia"/>
        </w:rPr>
        <w:t>2</w:t>
      </w:r>
      <w:r w:rsidRPr="008D2545">
        <w:t>”</w:t>
      </w:r>
      <w:r w:rsidRPr="008D2545">
        <w:rPr>
          <w:rFonts w:hint="eastAsia"/>
        </w:rPr>
        <w:t>为</w:t>
      </w:r>
      <w:r w:rsidRPr="008D2545">
        <w:rPr>
          <w:rFonts w:hint="eastAsia"/>
        </w:rPr>
        <w:t>true</w:t>
      </w:r>
    </w:p>
    <w:p w:rsidR="00030D1E" w:rsidRPr="008D2545" w:rsidRDefault="00030D1E" w:rsidP="00030D1E">
      <w:r w:rsidRPr="008D2545">
        <w:rPr>
          <w:rFonts w:hint="eastAsia"/>
        </w:rPr>
        <w:t>2===</w:t>
      </w:r>
      <w:r w:rsidRPr="008D2545">
        <w:rPr>
          <w:rFonts w:hint="eastAsia"/>
        </w:rPr>
        <w:t>“</w:t>
      </w:r>
      <w:r w:rsidRPr="008D2545">
        <w:rPr>
          <w:rFonts w:hint="eastAsia"/>
        </w:rPr>
        <w:t>2</w:t>
      </w:r>
      <w:r w:rsidRPr="008D2545">
        <w:rPr>
          <w:rFonts w:hint="eastAsia"/>
        </w:rPr>
        <w:t>”为</w:t>
      </w:r>
      <w:r w:rsidRPr="008D2545">
        <w:rPr>
          <w:rFonts w:hint="eastAsia"/>
        </w:rPr>
        <w:t>false</w:t>
      </w:r>
    </w:p>
    <w:p w:rsidR="00030D1E" w:rsidRPr="008D2545" w:rsidRDefault="00030D1E" w:rsidP="00030D1E"/>
    <w:p w:rsidR="00030D1E" w:rsidRPr="008D2545" w:rsidRDefault="00030D1E" w:rsidP="00030D1E"/>
    <w:p w:rsidR="00030D1E" w:rsidRPr="008D2545" w:rsidRDefault="00030D1E" w:rsidP="00030D1E">
      <w:r w:rsidRPr="008D2545">
        <w:rPr>
          <w:rFonts w:hint="eastAsia"/>
        </w:rPr>
        <w:t xml:space="preserve">2 </w:t>
      </w:r>
      <w:r w:rsidRPr="008D2545">
        <w:rPr>
          <w:rFonts w:hint="eastAsia"/>
        </w:rPr>
        <w:t>逗号表达式</w:t>
      </w:r>
    </w:p>
    <w:p w:rsidR="00030D1E" w:rsidRPr="008D2545" w:rsidRDefault="00030D1E" w:rsidP="00030D1E">
      <w:r w:rsidRPr="008D2545">
        <w:rPr>
          <w:rFonts w:hint="eastAsia"/>
        </w:rPr>
        <w:t>var a,b,c,d;</w:t>
      </w:r>
    </w:p>
    <w:p w:rsidR="00030D1E" w:rsidRPr="008D2545" w:rsidRDefault="00030D1E" w:rsidP="00030D1E">
      <w:r w:rsidRPr="008D2545">
        <w:rPr>
          <w:rFonts w:hint="eastAsia"/>
        </w:rPr>
        <w:lastRenderedPageBreak/>
        <w:t>d=(a=1,b=a+2,c=b+3);</w:t>
      </w:r>
    </w:p>
    <w:p w:rsidR="00030D1E" w:rsidRPr="008D2545" w:rsidRDefault="00030D1E" w:rsidP="00030D1E">
      <w:r w:rsidRPr="008D2545">
        <w:rPr>
          <w:rFonts w:hint="eastAsia"/>
        </w:rPr>
        <w:t>alert(c);</w:t>
      </w:r>
    </w:p>
    <w:p w:rsidR="00030D1E" w:rsidRPr="008D2545" w:rsidRDefault="00030D1E" w:rsidP="00030D1E">
      <w:r w:rsidRPr="008D2545">
        <w:rPr>
          <w:rFonts w:hint="eastAsia"/>
        </w:rPr>
        <w:t>alert(d);</w:t>
      </w:r>
      <w:r w:rsidRPr="008D2545">
        <w:rPr>
          <w:rFonts w:hint="eastAsia"/>
        </w:rPr>
        <w:t>都为</w:t>
      </w:r>
      <w:r w:rsidRPr="008D2545">
        <w:rPr>
          <w:rFonts w:hint="eastAsia"/>
        </w:rPr>
        <w:t>6</w:t>
      </w:r>
    </w:p>
    <w:p w:rsidR="00030D1E" w:rsidRDefault="00030D1E" w:rsidP="00030D1E"/>
    <w:p w:rsidR="00030D1E" w:rsidRPr="004B4975" w:rsidRDefault="00030D1E" w:rsidP="00030D1E">
      <w:pPr>
        <w:rPr>
          <w:shd w:val="pct15" w:color="auto" w:fill="FFFFFF"/>
        </w:rPr>
      </w:pPr>
    </w:p>
    <w:p w:rsidR="00030D1E" w:rsidRPr="004B4975" w:rsidRDefault="00030D1E" w:rsidP="00030D1E">
      <w:pPr>
        <w:ind w:leftChars="200" w:left="420"/>
        <w:rPr>
          <w:rFonts w:ascii="Courier New" w:hAnsi="Courier New" w:cs="Courier New"/>
          <w:szCs w:val="21"/>
          <w:shd w:val="pct15" w:color="auto" w:fill="FFFFFF"/>
        </w:rPr>
      </w:pPr>
      <w:r w:rsidRPr="004B4975">
        <w:rPr>
          <w:rFonts w:ascii="Courier New" w:hAnsi="Courier New" w:cs="Courier New" w:hint="eastAsia"/>
          <w:szCs w:val="21"/>
          <w:shd w:val="pct15" w:color="auto" w:fill="FFFFFF"/>
        </w:rPr>
        <w:t>Javascript</w:t>
      </w:r>
      <w:r w:rsidRPr="004B4975">
        <w:rPr>
          <w:rFonts w:ascii="Courier New" w:hAnsi="Courier New" w:cs="Courier New" w:hint="eastAsia"/>
          <w:szCs w:val="21"/>
          <w:shd w:val="pct15" w:color="auto" w:fill="FFFFFF"/>
        </w:rPr>
        <w:t>中的运算符和</w:t>
      </w:r>
      <w:r w:rsidRPr="004B4975">
        <w:rPr>
          <w:rFonts w:ascii="Courier New" w:hAnsi="Courier New" w:cs="Courier New" w:hint="eastAsia"/>
          <w:szCs w:val="21"/>
          <w:shd w:val="pct15" w:color="auto" w:fill="FFFFFF"/>
        </w:rPr>
        <w:t>Java</w:t>
      </w:r>
      <w:r w:rsidRPr="004B4975">
        <w:rPr>
          <w:rFonts w:ascii="Courier New" w:hAnsi="Courier New" w:cs="Courier New" w:hint="eastAsia"/>
          <w:szCs w:val="21"/>
          <w:shd w:val="pct15" w:color="auto" w:fill="FFFFFF"/>
        </w:rPr>
        <w:t>大致相同。</w:t>
      </w:r>
    </w:p>
    <w:p w:rsidR="00030D1E" w:rsidRPr="004B4975" w:rsidRDefault="00030D1E" w:rsidP="00030D1E">
      <w:pPr>
        <w:ind w:leftChars="200" w:left="420"/>
        <w:rPr>
          <w:rFonts w:ascii="Courier New" w:hAnsi="Courier New" w:cs="Courier New"/>
          <w:szCs w:val="21"/>
          <w:shd w:val="pct15" w:color="auto" w:fill="FFFFFF"/>
        </w:rPr>
      </w:pPr>
      <w:r w:rsidRPr="004B4975">
        <w:rPr>
          <w:rFonts w:ascii="Courier New" w:hAnsi="Courier New" w:cs="Courier New" w:hint="eastAsia"/>
          <w:szCs w:val="21"/>
          <w:shd w:val="pct15" w:color="auto" w:fill="FFFFFF"/>
        </w:rPr>
        <w:t>只是运算过程中需要注意几点：</w:t>
      </w:r>
    </w:p>
    <w:p w:rsidR="00030D1E" w:rsidRPr="004B4975" w:rsidRDefault="00030D1E" w:rsidP="00030D1E">
      <w:pPr>
        <w:numPr>
          <w:ilvl w:val="1"/>
          <w:numId w:val="9"/>
        </w:numPr>
        <w:rPr>
          <w:rFonts w:ascii="Courier New" w:hAnsi="Courier New" w:cs="Courier New"/>
          <w:szCs w:val="21"/>
          <w:shd w:val="pct15" w:color="auto" w:fill="FFFFFF"/>
        </w:rPr>
      </w:pPr>
      <w:r w:rsidRPr="004B4975">
        <w:rPr>
          <w:rFonts w:ascii="Courier New" w:hAnsi="Courier New" w:cs="Courier New" w:hint="eastAsia"/>
          <w:szCs w:val="21"/>
          <w:shd w:val="pct15" w:color="auto" w:fill="FFFFFF"/>
        </w:rPr>
        <w:t>var x = 3120/1000*1000; x = 3120;</w:t>
      </w:r>
      <w:r w:rsidRPr="004B4975">
        <w:rPr>
          <w:rFonts w:ascii="Courier New" w:hAnsi="Courier New" w:cs="Courier New" w:hint="eastAsia"/>
          <w:szCs w:val="21"/>
          <w:shd w:val="pct15" w:color="auto" w:fill="FFFFFF"/>
        </w:rPr>
        <w:t>而不是</w:t>
      </w:r>
      <w:r w:rsidRPr="004B4975">
        <w:rPr>
          <w:rFonts w:ascii="Courier New" w:hAnsi="Courier New" w:cs="Courier New" w:hint="eastAsia"/>
          <w:szCs w:val="21"/>
          <w:shd w:val="pct15" w:color="auto" w:fill="FFFFFF"/>
        </w:rPr>
        <w:t>3000</w:t>
      </w:r>
      <w:r w:rsidRPr="004B4975">
        <w:rPr>
          <w:rFonts w:ascii="Courier New" w:hAnsi="Courier New" w:cs="Courier New" w:hint="eastAsia"/>
          <w:szCs w:val="21"/>
          <w:shd w:val="pct15" w:color="auto" w:fill="FFFFFF"/>
        </w:rPr>
        <w:t>。</w:t>
      </w:r>
    </w:p>
    <w:p w:rsidR="00030D1E" w:rsidRPr="004B4975" w:rsidRDefault="00030D1E" w:rsidP="00030D1E">
      <w:pPr>
        <w:numPr>
          <w:ilvl w:val="1"/>
          <w:numId w:val="9"/>
        </w:numPr>
        <w:rPr>
          <w:rFonts w:ascii="Courier New" w:hAnsi="Courier New" w:cs="Courier New"/>
          <w:szCs w:val="21"/>
          <w:shd w:val="pct15" w:color="auto" w:fill="FFFFFF"/>
        </w:rPr>
      </w:pPr>
      <w:r w:rsidRPr="004B4975">
        <w:rPr>
          <w:rFonts w:ascii="Courier New" w:hAnsi="Courier New" w:cs="Courier New" w:hint="eastAsia"/>
          <w:szCs w:val="21"/>
          <w:shd w:val="pct15" w:color="auto" w:fill="FFFFFF"/>
        </w:rPr>
        <w:t>var x = 2.4+3.6 ; x = 6;</w:t>
      </w:r>
      <w:r w:rsidRPr="004B4975">
        <w:rPr>
          <w:rFonts w:ascii="Courier New" w:hAnsi="Courier New" w:cs="Courier New" w:hint="eastAsia"/>
          <w:szCs w:val="21"/>
          <w:shd w:val="pct15" w:color="auto" w:fill="FFFFFF"/>
        </w:rPr>
        <w:t>而不是</w:t>
      </w:r>
      <w:r w:rsidRPr="004B4975">
        <w:rPr>
          <w:rFonts w:ascii="Courier New" w:hAnsi="Courier New" w:cs="Courier New" w:hint="eastAsia"/>
          <w:szCs w:val="21"/>
          <w:shd w:val="pct15" w:color="auto" w:fill="FFFFFF"/>
        </w:rPr>
        <w:t>6.0</w:t>
      </w:r>
    </w:p>
    <w:p w:rsidR="00030D1E" w:rsidRPr="004B4975" w:rsidRDefault="00030D1E" w:rsidP="00030D1E">
      <w:pPr>
        <w:numPr>
          <w:ilvl w:val="1"/>
          <w:numId w:val="9"/>
        </w:numPr>
        <w:rPr>
          <w:rFonts w:ascii="Courier New" w:hAnsi="Courier New" w:cs="Courier New"/>
          <w:szCs w:val="21"/>
          <w:shd w:val="pct15" w:color="auto" w:fill="FFFFFF"/>
        </w:rPr>
      </w:pPr>
      <w:r w:rsidRPr="004B4975">
        <w:rPr>
          <w:rFonts w:ascii="Courier New" w:hAnsi="Courier New" w:cs="Courier New" w:hint="eastAsia"/>
          <w:szCs w:val="21"/>
          <w:shd w:val="pct15" w:color="auto" w:fill="FFFFFF"/>
        </w:rPr>
        <w:t xml:space="preserve">var x = </w:t>
      </w:r>
      <w:r w:rsidRPr="004B4975">
        <w:rPr>
          <w:rFonts w:ascii="Courier New" w:hAnsi="Courier New" w:cs="Courier New"/>
          <w:szCs w:val="21"/>
          <w:shd w:val="pct15" w:color="auto" w:fill="FFFFFF"/>
        </w:rPr>
        <w:t>“</w:t>
      </w:r>
      <w:r w:rsidRPr="004B4975">
        <w:rPr>
          <w:rFonts w:ascii="Courier New" w:hAnsi="Courier New" w:cs="Courier New" w:hint="eastAsia"/>
          <w:szCs w:val="21"/>
          <w:shd w:val="pct15" w:color="auto" w:fill="FFFFFF"/>
        </w:rPr>
        <w:t>12</w:t>
      </w:r>
      <w:r w:rsidRPr="004B4975">
        <w:rPr>
          <w:rFonts w:ascii="Courier New" w:hAnsi="Courier New" w:cs="Courier New"/>
          <w:szCs w:val="21"/>
          <w:shd w:val="pct15" w:color="auto" w:fill="FFFFFF"/>
        </w:rPr>
        <w:t>”</w:t>
      </w:r>
      <w:r w:rsidRPr="004B4975">
        <w:rPr>
          <w:rFonts w:ascii="Courier New" w:hAnsi="Courier New" w:cs="Courier New" w:hint="eastAsia"/>
          <w:szCs w:val="21"/>
          <w:shd w:val="pct15" w:color="auto" w:fill="FFFFFF"/>
        </w:rPr>
        <w:t xml:space="preserve"> + 1; x = </w:t>
      </w:r>
      <w:r w:rsidRPr="004B4975">
        <w:rPr>
          <w:rFonts w:ascii="Courier New" w:hAnsi="Courier New" w:cs="Courier New"/>
          <w:szCs w:val="21"/>
          <w:shd w:val="pct15" w:color="auto" w:fill="FFFFFF"/>
        </w:rPr>
        <w:t>“</w:t>
      </w:r>
      <w:r w:rsidRPr="004B4975">
        <w:rPr>
          <w:rFonts w:ascii="Courier New" w:hAnsi="Courier New" w:cs="Courier New" w:hint="eastAsia"/>
          <w:szCs w:val="21"/>
          <w:shd w:val="pct15" w:color="auto" w:fill="FFFFFF"/>
        </w:rPr>
        <w:t>121</w:t>
      </w:r>
      <w:r w:rsidRPr="004B4975">
        <w:rPr>
          <w:rFonts w:ascii="Courier New" w:hAnsi="Courier New" w:cs="Courier New"/>
          <w:szCs w:val="21"/>
          <w:shd w:val="pct15" w:color="auto" w:fill="FFFFFF"/>
        </w:rPr>
        <w:t>”</w:t>
      </w:r>
      <w:r w:rsidRPr="004B4975">
        <w:rPr>
          <w:rFonts w:ascii="Courier New" w:hAnsi="Courier New" w:cs="Courier New" w:hint="eastAsia"/>
          <w:szCs w:val="21"/>
          <w:shd w:val="pct15" w:color="auto" w:fill="FFFFFF"/>
        </w:rPr>
        <w:t xml:space="preserve">; x = </w:t>
      </w:r>
      <w:r w:rsidRPr="004B4975">
        <w:rPr>
          <w:rFonts w:ascii="Courier New" w:hAnsi="Courier New" w:cs="Courier New"/>
          <w:szCs w:val="21"/>
          <w:shd w:val="pct15" w:color="auto" w:fill="FFFFFF"/>
        </w:rPr>
        <w:t>“</w:t>
      </w:r>
      <w:r w:rsidRPr="004B4975">
        <w:rPr>
          <w:rFonts w:ascii="Courier New" w:hAnsi="Courier New" w:cs="Courier New" w:hint="eastAsia"/>
          <w:szCs w:val="21"/>
          <w:shd w:val="pct15" w:color="auto" w:fill="FFFFFF"/>
        </w:rPr>
        <w:t>12</w:t>
      </w:r>
      <w:r w:rsidRPr="004B4975">
        <w:rPr>
          <w:rFonts w:ascii="Courier New" w:hAnsi="Courier New" w:cs="Courier New"/>
          <w:szCs w:val="21"/>
          <w:shd w:val="pct15" w:color="auto" w:fill="FFFFFF"/>
        </w:rPr>
        <w:t>”</w:t>
      </w:r>
      <w:r w:rsidRPr="004B4975">
        <w:rPr>
          <w:rFonts w:ascii="Courier New" w:hAnsi="Courier New" w:cs="Courier New" w:hint="eastAsia"/>
          <w:szCs w:val="21"/>
          <w:shd w:val="pct15" w:color="auto" w:fill="FFFFFF"/>
        </w:rPr>
        <w:t xml:space="preserve"> </w:t>
      </w:r>
      <w:r w:rsidRPr="004B4975">
        <w:rPr>
          <w:rFonts w:ascii="Courier New" w:hAnsi="Courier New" w:cs="Courier New"/>
          <w:szCs w:val="21"/>
          <w:shd w:val="pct15" w:color="auto" w:fill="FFFFFF"/>
        </w:rPr>
        <w:t>–</w:t>
      </w:r>
      <w:r w:rsidRPr="004B4975">
        <w:rPr>
          <w:rFonts w:ascii="Courier New" w:hAnsi="Courier New" w:cs="Courier New" w:hint="eastAsia"/>
          <w:szCs w:val="21"/>
          <w:shd w:val="pct15" w:color="auto" w:fill="FFFFFF"/>
        </w:rPr>
        <w:t xml:space="preserve"> 1 ; x = 11;</w:t>
      </w:r>
    </w:p>
    <w:p w:rsidR="00030D1E" w:rsidRPr="004B4975" w:rsidRDefault="00030D1E" w:rsidP="00030D1E">
      <w:pPr>
        <w:ind w:leftChars="400" w:left="840"/>
        <w:rPr>
          <w:rFonts w:ascii="Courier New" w:hAnsi="Courier New" w:cs="Courier New"/>
          <w:szCs w:val="21"/>
          <w:shd w:val="pct15" w:color="auto" w:fill="FFFFFF"/>
        </w:rPr>
      </w:pPr>
      <w:r w:rsidRPr="004B4975">
        <w:rPr>
          <w:rFonts w:ascii="Courier New" w:hAnsi="Courier New" w:cs="Courier New" w:hint="eastAsia"/>
          <w:szCs w:val="21"/>
          <w:shd w:val="pct15" w:color="auto" w:fill="FFFFFF"/>
        </w:rPr>
        <w:t>加号对于字符串是连接符</w:t>
      </w:r>
    </w:p>
    <w:p w:rsidR="00030D1E" w:rsidRPr="004B4975" w:rsidRDefault="00030D1E" w:rsidP="00030D1E">
      <w:pPr>
        <w:numPr>
          <w:ilvl w:val="1"/>
          <w:numId w:val="9"/>
        </w:numPr>
        <w:rPr>
          <w:rFonts w:ascii="Courier New" w:hAnsi="Courier New" w:cs="Courier New"/>
          <w:szCs w:val="21"/>
          <w:shd w:val="pct15" w:color="auto" w:fill="FFFFFF"/>
        </w:rPr>
      </w:pPr>
      <w:r w:rsidRPr="004B4975">
        <w:rPr>
          <w:rFonts w:ascii="Courier New" w:hAnsi="Courier New" w:cs="Courier New" w:hint="eastAsia"/>
          <w:szCs w:val="21"/>
          <w:shd w:val="pct15" w:color="auto" w:fill="FFFFFF"/>
        </w:rPr>
        <w:t xml:space="preserve">&amp;&amp;  || </w:t>
      </w:r>
      <w:r w:rsidRPr="004B4975">
        <w:rPr>
          <w:rFonts w:ascii="Courier New" w:hAnsi="Courier New" w:cs="Courier New" w:hint="eastAsia"/>
          <w:szCs w:val="21"/>
          <w:shd w:val="pct15" w:color="auto" w:fill="FFFFFF"/>
        </w:rPr>
        <w:t>是逻辑运算符</w:t>
      </w:r>
      <w:r w:rsidRPr="004B4975">
        <w:rPr>
          <w:rFonts w:ascii="Courier New" w:hAnsi="Courier New" w:cs="Courier New" w:hint="eastAsia"/>
          <w:szCs w:val="21"/>
          <w:shd w:val="pct15" w:color="auto" w:fill="FFFFFF"/>
        </w:rPr>
        <w:t xml:space="preserve">  &amp; | </w:t>
      </w:r>
      <w:r w:rsidRPr="004B4975">
        <w:rPr>
          <w:rFonts w:ascii="Courier New" w:hAnsi="Courier New" w:cs="Courier New" w:hint="eastAsia"/>
          <w:szCs w:val="21"/>
          <w:shd w:val="pct15" w:color="auto" w:fill="FFFFFF"/>
        </w:rPr>
        <w:t>是位运算符。</w:t>
      </w:r>
    </w:p>
    <w:p w:rsidR="00030D1E" w:rsidRPr="004B4975" w:rsidRDefault="00030D1E" w:rsidP="00030D1E">
      <w:pPr>
        <w:numPr>
          <w:ilvl w:val="1"/>
          <w:numId w:val="9"/>
        </w:numPr>
        <w:rPr>
          <w:rFonts w:ascii="Courier New" w:hAnsi="Courier New" w:cs="Courier New"/>
          <w:szCs w:val="21"/>
          <w:shd w:val="pct15" w:color="auto" w:fill="FFFFFF"/>
        </w:rPr>
      </w:pPr>
      <w:r w:rsidRPr="004B4975">
        <w:rPr>
          <w:rFonts w:ascii="Courier New" w:hAnsi="Courier New" w:cs="Courier New" w:hint="eastAsia"/>
          <w:szCs w:val="21"/>
          <w:shd w:val="pct15" w:color="auto" w:fill="FFFFFF"/>
        </w:rPr>
        <w:t>也支持三元运算符</w:t>
      </w:r>
    </w:p>
    <w:p w:rsidR="00030D1E" w:rsidRPr="004B4975" w:rsidRDefault="00030D1E" w:rsidP="00030D1E">
      <w:pPr>
        <w:numPr>
          <w:ilvl w:val="1"/>
          <w:numId w:val="9"/>
        </w:numPr>
        <w:rPr>
          <w:rFonts w:ascii="Courier New" w:hAnsi="Courier New" w:cs="Courier New"/>
          <w:szCs w:val="21"/>
          <w:shd w:val="pct15" w:color="auto" w:fill="FFFFFF"/>
        </w:rPr>
      </w:pPr>
      <w:r w:rsidRPr="004B4975">
        <w:rPr>
          <w:rFonts w:ascii="Courier New" w:hAnsi="Courier New" w:cs="Courier New" w:hint="eastAsia"/>
          <w:szCs w:val="21"/>
          <w:shd w:val="pct15" w:color="auto" w:fill="FFFFFF"/>
        </w:rPr>
        <w:t>特殊运算符</w:t>
      </w:r>
      <w:r w:rsidRPr="004B4975">
        <w:rPr>
          <w:rFonts w:ascii="Courier New" w:hAnsi="Courier New" w:cs="Courier New" w:hint="eastAsia"/>
          <w:szCs w:val="21"/>
          <w:shd w:val="pct15" w:color="auto" w:fill="FFFFFF"/>
        </w:rPr>
        <w:t xml:space="preserve"> 8 : </w:t>
      </w:r>
      <w:r w:rsidRPr="004B4975">
        <w:rPr>
          <w:rFonts w:ascii="Courier New" w:hAnsi="Courier New" w:cs="Courier New" w:hint="eastAsia"/>
          <w:szCs w:val="21"/>
          <w:shd w:val="pct15" w:color="auto" w:fill="FFFFFF"/>
        </w:rPr>
        <w:t>返回一个操作表达式的数据类型的字符串。</w:t>
      </w:r>
    </w:p>
    <w:p w:rsidR="00030D1E" w:rsidRPr="004B4975" w:rsidRDefault="00030D1E" w:rsidP="00030D1E">
      <w:pPr>
        <w:ind w:leftChars="400" w:left="840"/>
        <w:rPr>
          <w:rFonts w:ascii="Courier New" w:hAnsi="Courier New" w:cs="Courier New"/>
          <w:szCs w:val="21"/>
          <w:shd w:val="pct15" w:color="auto" w:fill="FFFFFF"/>
        </w:rPr>
      </w:pPr>
      <w:r w:rsidRPr="004B4975">
        <w:rPr>
          <w:rFonts w:ascii="Courier New" w:hAnsi="Courier New" w:cs="Courier New" w:hint="eastAsia"/>
          <w:szCs w:val="21"/>
          <w:shd w:val="pct15" w:color="auto" w:fill="FFFFFF"/>
        </w:rPr>
        <w:t>var x = 3;</w:t>
      </w:r>
    </w:p>
    <w:p w:rsidR="00030D1E" w:rsidRPr="004B4975" w:rsidRDefault="00030D1E" w:rsidP="00030D1E">
      <w:pPr>
        <w:ind w:leftChars="400" w:left="840"/>
        <w:rPr>
          <w:rFonts w:ascii="Courier New" w:hAnsi="Courier New" w:cs="Courier New"/>
          <w:szCs w:val="21"/>
          <w:shd w:val="pct15" w:color="auto" w:fill="FFFFFF"/>
        </w:rPr>
      </w:pPr>
      <w:r w:rsidRPr="004B4975">
        <w:rPr>
          <w:rFonts w:ascii="Courier New" w:hAnsi="Courier New" w:cs="Courier New" w:hint="eastAsia"/>
          <w:szCs w:val="21"/>
          <w:shd w:val="pct15" w:color="auto" w:fill="FFFFFF"/>
        </w:rPr>
        <w:t xml:space="preserve">var y = </w:t>
      </w:r>
      <w:r w:rsidRPr="004B4975">
        <w:rPr>
          <w:rFonts w:ascii="Courier New" w:hAnsi="Courier New" w:cs="Courier New"/>
          <w:szCs w:val="21"/>
          <w:shd w:val="pct15" w:color="auto" w:fill="FFFFFF"/>
        </w:rPr>
        <w:t>“</w:t>
      </w:r>
      <w:r w:rsidRPr="004B4975">
        <w:rPr>
          <w:rFonts w:ascii="Courier New" w:hAnsi="Courier New" w:cs="Courier New" w:hint="eastAsia"/>
          <w:szCs w:val="21"/>
          <w:shd w:val="pct15" w:color="auto" w:fill="FFFFFF"/>
        </w:rPr>
        <w:t>123</w:t>
      </w:r>
      <w:r w:rsidRPr="004B4975">
        <w:rPr>
          <w:rFonts w:ascii="Courier New" w:hAnsi="Courier New" w:cs="Courier New"/>
          <w:szCs w:val="21"/>
          <w:shd w:val="pct15" w:color="auto" w:fill="FFFFFF"/>
        </w:rPr>
        <w:t>”</w:t>
      </w:r>
      <w:r w:rsidRPr="004B4975">
        <w:rPr>
          <w:rFonts w:ascii="Courier New" w:hAnsi="Courier New" w:cs="Courier New" w:hint="eastAsia"/>
          <w:szCs w:val="21"/>
          <w:shd w:val="pct15" w:color="auto" w:fill="FFFFFF"/>
        </w:rPr>
        <w:t>;</w:t>
      </w:r>
    </w:p>
    <w:p w:rsidR="00030D1E" w:rsidRPr="004B4975" w:rsidRDefault="00030D1E" w:rsidP="00030D1E">
      <w:pPr>
        <w:ind w:leftChars="400" w:left="840"/>
        <w:rPr>
          <w:rFonts w:ascii="Courier New" w:hAnsi="Courier New" w:cs="Courier New"/>
          <w:szCs w:val="21"/>
          <w:shd w:val="pct15" w:color="auto" w:fill="FFFFFF"/>
        </w:rPr>
      </w:pPr>
      <w:r w:rsidRPr="004B4975">
        <w:rPr>
          <w:rFonts w:ascii="Courier New" w:hAnsi="Courier New" w:cs="Courier New" w:hint="eastAsia"/>
          <w:szCs w:val="21"/>
          <w:shd w:val="pct15" w:color="auto" w:fill="FFFFFF"/>
        </w:rPr>
        <w:t>var z = false;</w:t>
      </w:r>
    </w:p>
    <w:p w:rsidR="00030D1E" w:rsidRPr="004B4975" w:rsidRDefault="00030D1E" w:rsidP="00030D1E">
      <w:pPr>
        <w:ind w:leftChars="400" w:left="840"/>
        <w:rPr>
          <w:rFonts w:ascii="Courier New" w:hAnsi="Courier New" w:cs="Courier New"/>
          <w:szCs w:val="21"/>
          <w:shd w:val="pct15" w:color="auto" w:fill="FFFFFF"/>
        </w:rPr>
      </w:pPr>
      <w:r w:rsidRPr="004B4975">
        <w:rPr>
          <w:rFonts w:ascii="Courier New" w:hAnsi="Courier New" w:cs="Courier New" w:hint="eastAsia"/>
          <w:szCs w:val="21"/>
          <w:shd w:val="pct15" w:color="auto" w:fill="FFFFFF"/>
        </w:rPr>
        <w:t>typeof(x); //number</w:t>
      </w:r>
    </w:p>
    <w:p w:rsidR="00030D1E" w:rsidRPr="004B4975" w:rsidRDefault="00030D1E" w:rsidP="00030D1E">
      <w:pPr>
        <w:ind w:leftChars="400" w:left="840"/>
        <w:rPr>
          <w:rFonts w:ascii="Courier New" w:hAnsi="Courier New" w:cs="Courier New"/>
          <w:szCs w:val="21"/>
          <w:shd w:val="pct15" w:color="auto" w:fill="FFFFFF"/>
        </w:rPr>
      </w:pPr>
      <w:r w:rsidRPr="004B4975">
        <w:rPr>
          <w:rFonts w:ascii="Courier New" w:hAnsi="Courier New" w:cs="Courier New" w:hint="eastAsia"/>
          <w:szCs w:val="21"/>
          <w:shd w:val="pct15" w:color="auto" w:fill="FFFFFF"/>
        </w:rPr>
        <w:t>typeof(y); //string</w:t>
      </w:r>
    </w:p>
    <w:p w:rsidR="00030D1E" w:rsidRPr="004B4975" w:rsidRDefault="00030D1E" w:rsidP="00030D1E">
      <w:pPr>
        <w:ind w:leftChars="400" w:left="840"/>
        <w:rPr>
          <w:rFonts w:ascii="Courier New" w:hAnsi="Courier New" w:cs="Courier New"/>
          <w:szCs w:val="21"/>
          <w:shd w:val="pct15" w:color="auto" w:fill="FFFFFF"/>
        </w:rPr>
      </w:pPr>
      <w:r w:rsidRPr="004B4975">
        <w:rPr>
          <w:rFonts w:ascii="Courier New" w:hAnsi="Courier New" w:cs="Courier New" w:hint="eastAsia"/>
          <w:szCs w:val="21"/>
          <w:shd w:val="pct15" w:color="auto" w:fill="FFFFFF"/>
        </w:rPr>
        <w:t>typeof(z); //boolean</w:t>
      </w:r>
    </w:p>
    <w:p w:rsidR="00030D1E" w:rsidRPr="003F3FF5" w:rsidRDefault="00030D1E" w:rsidP="00030D1E"/>
    <w:p w:rsidR="00030D1E" w:rsidRPr="008D2545" w:rsidRDefault="00030D1E" w:rsidP="00030D1E"/>
    <w:p w:rsidR="00030D1E" w:rsidRPr="008D2545" w:rsidRDefault="00030D1E" w:rsidP="00030D1E"/>
    <w:p w:rsidR="00030D1E" w:rsidRPr="000E7FD5" w:rsidRDefault="00030D1E" w:rsidP="00030D1E">
      <w:pPr>
        <w:rPr>
          <w:b/>
        </w:rPr>
      </w:pPr>
      <w:r w:rsidRPr="000E7FD5">
        <w:rPr>
          <w:rFonts w:hint="eastAsia"/>
          <w:b/>
        </w:rPr>
        <w:t>算数运算符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5"/>
        <w:gridCol w:w="3623"/>
        <w:gridCol w:w="1731"/>
        <w:gridCol w:w="1527"/>
      </w:tblGrid>
      <w:tr w:rsidR="00030D1E" w:rsidRPr="008D2545" w:rsidTr="00F43F0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:rsidR="00030D1E" w:rsidRPr="008D2545" w:rsidRDefault="00030D1E" w:rsidP="00F43F06">
            <w:pPr>
              <w:widowControl/>
              <w:spacing w:before="150"/>
              <w:jc w:val="left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:rsidR="00030D1E" w:rsidRPr="008D2545" w:rsidRDefault="00030D1E" w:rsidP="00F43F06">
            <w:pPr>
              <w:widowControl/>
              <w:spacing w:before="150"/>
              <w:jc w:val="left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:rsidR="00030D1E" w:rsidRPr="008D2545" w:rsidRDefault="00030D1E" w:rsidP="00F43F06">
            <w:pPr>
              <w:widowControl/>
              <w:spacing w:before="150"/>
              <w:jc w:val="left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例子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:rsidR="00030D1E" w:rsidRPr="008D2545" w:rsidRDefault="00030D1E" w:rsidP="00F43F06">
            <w:pPr>
              <w:widowControl/>
              <w:spacing w:before="150"/>
              <w:jc w:val="left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结果</w:t>
            </w:r>
          </w:p>
        </w:tc>
      </w:tr>
      <w:tr w:rsidR="00030D1E" w:rsidRPr="008D2545" w:rsidTr="00F43F0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 xml:space="preserve">x=y+2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 xml:space="preserve">x=7 </w:t>
            </w:r>
          </w:p>
        </w:tc>
      </w:tr>
      <w:tr w:rsidR="00030D1E" w:rsidRPr="008D2545" w:rsidTr="00F43F0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x=y-2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x=3</w:t>
            </w:r>
          </w:p>
        </w:tc>
      </w:tr>
      <w:tr w:rsidR="00030D1E" w:rsidRPr="008D2545" w:rsidTr="00F43F0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*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乘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x=y*2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x=10</w:t>
            </w:r>
          </w:p>
        </w:tc>
      </w:tr>
      <w:tr w:rsidR="00030D1E" w:rsidRPr="008D2545" w:rsidTr="00F43F0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除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x=y/2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x=2.5</w:t>
            </w:r>
          </w:p>
        </w:tc>
      </w:tr>
      <w:tr w:rsidR="00030D1E" w:rsidRPr="008D2545" w:rsidTr="00F43F0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求余数</w:t>
            </w: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 xml:space="preserve"> (</w:t>
            </w: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保留整数</w:t>
            </w: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x=y%2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x=1</w:t>
            </w:r>
          </w:p>
        </w:tc>
      </w:tr>
      <w:tr w:rsidR="00030D1E" w:rsidRPr="008D2545" w:rsidTr="00F43F0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++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累加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x=++y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 xml:space="preserve">x=6 </w:t>
            </w:r>
          </w:p>
        </w:tc>
      </w:tr>
      <w:tr w:rsidR="00030D1E" w:rsidRPr="008D2545" w:rsidTr="00F43F0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递减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x=--y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 xml:space="preserve">x=4 </w:t>
            </w:r>
          </w:p>
        </w:tc>
      </w:tr>
    </w:tbl>
    <w:p w:rsidR="00030D1E" w:rsidRPr="000E7FD5" w:rsidRDefault="00030D1E" w:rsidP="00030D1E">
      <w:pPr>
        <w:rPr>
          <w:b/>
        </w:rPr>
      </w:pPr>
      <w:r w:rsidRPr="000E7FD5">
        <w:rPr>
          <w:rFonts w:hint="eastAsia"/>
          <w:b/>
        </w:rPr>
        <w:t>赋值运算符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20"/>
        <w:gridCol w:w="2052"/>
        <w:gridCol w:w="2319"/>
        <w:gridCol w:w="1915"/>
      </w:tblGrid>
      <w:tr w:rsidR="00030D1E" w:rsidRPr="008D2545" w:rsidTr="00F43F0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:rsidR="00030D1E" w:rsidRPr="008D2545" w:rsidRDefault="00030D1E" w:rsidP="00F43F06">
            <w:pPr>
              <w:widowControl/>
              <w:spacing w:before="150"/>
              <w:jc w:val="left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:rsidR="00030D1E" w:rsidRPr="008D2545" w:rsidRDefault="00030D1E" w:rsidP="00F43F06">
            <w:pPr>
              <w:widowControl/>
              <w:spacing w:before="150"/>
              <w:jc w:val="left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例子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:rsidR="00030D1E" w:rsidRPr="008D2545" w:rsidRDefault="00030D1E" w:rsidP="00F43F06">
            <w:pPr>
              <w:widowControl/>
              <w:spacing w:before="150"/>
              <w:jc w:val="left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等价于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:rsidR="00030D1E" w:rsidRPr="008D2545" w:rsidRDefault="00030D1E" w:rsidP="00F43F06">
            <w:pPr>
              <w:widowControl/>
              <w:spacing w:before="150"/>
              <w:jc w:val="left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结果</w:t>
            </w:r>
          </w:p>
        </w:tc>
      </w:tr>
      <w:tr w:rsidR="00030D1E" w:rsidRPr="008D2545" w:rsidTr="00F43F0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lastRenderedPageBreak/>
              <w:t>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x=y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x=5</w:t>
            </w:r>
          </w:p>
        </w:tc>
      </w:tr>
      <w:tr w:rsidR="00030D1E" w:rsidRPr="008D2545" w:rsidTr="00F43F0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+=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x+=y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x=x+y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x=15</w:t>
            </w:r>
          </w:p>
        </w:tc>
      </w:tr>
      <w:tr w:rsidR="00030D1E" w:rsidRPr="008D2545" w:rsidTr="00F43F0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-=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x-=y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x=x-y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x=5</w:t>
            </w:r>
          </w:p>
        </w:tc>
      </w:tr>
      <w:tr w:rsidR="00030D1E" w:rsidRPr="008D2545" w:rsidTr="00F43F0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*=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x*=y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x=x*y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x=50</w:t>
            </w:r>
          </w:p>
        </w:tc>
      </w:tr>
      <w:tr w:rsidR="00030D1E" w:rsidRPr="008D2545" w:rsidTr="00F43F0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/=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x/=y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x=x/y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x=2</w:t>
            </w:r>
          </w:p>
        </w:tc>
      </w:tr>
      <w:tr w:rsidR="00030D1E" w:rsidRPr="008D2545" w:rsidTr="00F43F0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%=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x%=y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x=x%y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x=0</w:t>
            </w:r>
          </w:p>
        </w:tc>
      </w:tr>
    </w:tbl>
    <w:p w:rsidR="00030D1E" w:rsidRPr="000E7FD5" w:rsidRDefault="00030D1E" w:rsidP="00030D1E">
      <w:pPr>
        <w:rPr>
          <w:b/>
        </w:rPr>
      </w:pPr>
      <w:r w:rsidRPr="000E7FD5">
        <w:rPr>
          <w:b/>
        </w:rPr>
        <w:t>用于字符串的</w:t>
      </w:r>
      <w:r w:rsidRPr="000E7FD5">
        <w:rPr>
          <w:b/>
        </w:rPr>
        <w:t xml:space="preserve"> + </w:t>
      </w:r>
      <w:r w:rsidRPr="000E7FD5">
        <w:rPr>
          <w:b/>
        </w:rPr>
        <w:t>运算符</w:t>
      </w:r>
    </w:p>
    <w:p w:rsidR="00030D1E" w:rsidRPr="008D2545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18"/>
        </w:rPr>
      </w:pPr>
      <w:r w:rsidRPr="008D2545">
        <w:rPr>
          <w:rFonts w:ascii="Verdana" w:hAnsi="Verdana" w:cs="宋体"/>
          <w:kern w:val="0"/>
          <w:szCs w:val="18"/>
        </w:rPr>
        <w:t xml:space="preserve">+ </w:t>
      </w:r>
      <w:r w:rsidRPr="008D2545">
        <w:rPr>
          <w:rFonts w:ascii="Verdana" w:hAnsi="Verdana" w:cs="宋体"/>
          <w:kern w:val="0"/>
          <w:szCs w:val="18"/>
        </w:rPr>
        <w:t>运算符用于把文本值或字符串变量加起来（连接起来）。</w:t>
      </w:r>
    </w:p>
    <w:p w:rsidR="00030D1E" w:rsidRPr="008D2545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18"/>
        </w:rPr>
      </w:pPr>
      <w:r w:rsidRPr="008D2545">
        <w:rPr>
          <w:rFonts w:ascii="Verdana" w:hAnsi="Verdana" w:cs="宋体"/>
          <w:kern w:val="0"/>
          <w:szCs w:val="18"/>
        </w:rPr>
        <w:t>如需把两个或多个字符串变量连接起来，请使用</w:t>
      </w:r>
      <w:r w:rsidRPr="008D2545">
        <w:rPr>
          <w:rFonts w:ascii="Verdana" w:hAnsi="Verdana" w:cs="宋体"/>
          <w:kern w:val="0"/>
          <w:szCs w:val="18"/>
        </w:rPr>
        <w:t xml:space="preserve"> + </w:t>
      </w:r>
      <w:r w:rsidRPr="008D2545">
        <w:rPr>
          <w:rFonts w:ascii="Verdana" w:hAnsi="Verdana" w:cs="宋体"/>
          <w:kern w:val="0"/>
          <w:szCs w:val="18"/>
        </w:rPr>
        <w:t>运算符。</w:t>
      </w:r>
    </w:p>
    <w:p w:rsidR="00030D1E" w:rsidRPr="008D2545" w:rsidRDefault="00030D1E" w:rsidP="00030D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Cs w:val="18"/>
        </w:rPr>
      </w:pPr>
      <w:r w:rsidRPr="008D2545">
        <w:rPr>
          <w:rFonts w:ascii="Courier New" w:hAnsi="Courier New" w:cs="Courier New"/>
          <w:kern w:val="0"/>
          <w:szCs w:val="18"/>
        </w:rPr>
        <w:t>txt1="What a very";</w:t>
      </w:r>
    </w:p>
    <w:p w:rsidR="00030D1E" w:rsidRPr="008D2545" w:rsidRDefault="00030D1E" w:rsidP="00030D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Cs w:val="18"/>
        </w:rPr>
      </w:pPr>
      <w:r w:rsidRPr="008D2545">
        <w:rPr>
          <w:rFonts w:ascii="Courier New" w:hAnsi="Courier New" w:cs="Courier New"/>
          <w:kern w:val="0"/>
          <w:szCs w:val="18"/>
        </w:rPr>
        <w:t>txt2="nice day";</w:t>
      </w:r>
    </w:p>
    <w:p w:rsidR="00030D1E" w:rsidRPr="008D2545" w:rsidRDefault="00030D1E" w:rsidP="00030D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Cs w:val="18"/>
        </w:rPr>
      </w:pPr>
      <w:r w:rsidRPr="008D2545">
        <w:rPr>
          <w:rFonts w:ascii="Courier New" w:hAnsi="Courier New" w:cs="Courier New"/>
          <w:kern w:val="0"/>
          <w:szCs w:val="18"/>
        </w:rPr>
        <w:t>txt3=txt1+txt2;</w:t>
      </w:r>
    </w:p>
    <w:p w:rsidR="00030D1E" w:rsidRPr="008D2545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18"/>
        </w:rPr>
      </w:pPr>
      <w:r w:rsidRPr="008D2545">
        <w:rPr>
          <w:rFonts w:ascii="Verdana" w:hAnsi="Verdana" w:cs="宋体"/>
          <w:kern w:val="0"/>
          <w:szCs w:val="18"/>
        </w:rPr>
        <w:t>在以上语句执行后，变量</w:t>
      </w:r>
      <w:r w:rsidRPr="008D2545">
        <w:rPr>
          <w:rFonts w:ascii="Verdana" w:hAnsi="Verdana" w:cs="宋体"/>
          <w:kern w:val="0"/>
          <w:szCs w:val="18"/>
        </w:rPr>
        <w:t xml:space="preserve"> txt3 </w:t>
      </w:r>
      <w:r w:rsidRPr="008D2545">
        <w:rPr>
          <w:rFonts w:ascii="Verdana" w:hAnsi="Verdana" w:cs="宋体"/>
          <w:kern w:val="0"/>
          <w:szCs w:val="18"/>
        </w:rPr>
        <w:t>包含的值是</w:t>
      </w:r>
      <w:r w:rsidRPr="008D2545">
        <w:rPr>
          <w:rFonts w:ascii="Verdana" w:hAnsi="Verdana" w:cs="宋体"/>
          <w:kern w:val="0"/>
          <w:szCs w:val="18"/>
        </w:rPr>
        <w:t xml:space="preserve"> "What a verynice day"</w:t>
      </w:r>
      <w:r w:rsidRPr="008D2545">
        <w:rPr>
          <w:rFonts w:ascii="Verdana" w:hAnsi="Verdana" w:cs="宋体"/>
          <w:kern w:val="0"/>
          <w:szCs w:val="18"/>
        </w:rPr>
        <w:t>。</w:t>
      </w:r>
    </w:p>
    <w:p w:rsidR="00030D1E" w:rsidRPr="008D2545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18"/>
        </w:rPr>
      </w:pPr>
      <w:r w:rsidRPr="008D2545">
        <w:rPr>
          <w:rFonts w:ascii="Verdana" w:hAnsi="Verdana" w:cs="宋体"/>
          <w:kern w:val="0"/>
          <w:szCs w:val="18"/>
        </w:rPr>
        <w:t>要想在两个字符串之间增加空格，需要把空格插入一个字符串之中：</w:t>
      </w:r>
    </w:p>
    <w:p w:rsidR="00030D1E" w:rsidRPr="008D2545" w:rsidRDefault="00030D1E" w:rsidP="00030D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Cs w:val="18"/>
        </w:rPr>
      </w:pPr>
      <w:r w:rsidRPr="008D2545">
        <w:rPr>
          <w:rFonts w:ascii="Courier New" w:hAnsi="Courier New" w:cs="Courier New"/>
          <w:kern w:val="0"/>
          <w:szCs w:val="18"/>
        </w:rPr>
        <w:t>txt1="What a very ";</w:t>
      </w:r>
    </w:p>
    <w:p w:rsidR="00030D1E" w:rsidRPr="008D2545" w:rsidRDefault="00030D1E" w:rsidP="00030D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Cs w:val="18"/>
        </w:rPr>
      </w:pPr>
      <w:r w:rsidRPr="008D2545">
        <w:rPr>
          <w:rFonts w:ascii="Courier New" w:hAnsi="Courier New" w:cs="Courier New"/>
          <w:kern w:val="0"/>
          <w:szCs w:val="18"/>
        </w:rPr>
        <w:t>txt2="nice day";</w:t>
      </w:r>
    </w:p>
    <w:p w:rsidR="00030D1E" w:rsidRPr="008D2545" w:rsidRDefault="00030D1E" w:rsidP="00030D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Cs w:val="18"/>
        </w:rPr>
      </w:pPr>
      <w:r w:rsidRPr="008D2545">
        <w:rPr>
          <w:rFonts w:ascii="Courier New" w:hAnsi="Courier New" w:cs="Courier New"/>
          <w:kern w:val="0"/>
          <w:szCs w:val="18"/>
        </w:rPr>
        <w:t>txt3=txt1+txt2;</w:t>
      </w:r>
    </w:p>
    <w:p w:rsidR="00030D1E" w:rsidRPr="008D2545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18"/>
        </w:rPr>
      </w:pPr>
      <w:r w:rsidRPr="008D2545">
        <w:rPr>
          <w:rFonts w:ascii="Verdana" w:hAnsi="Verdana" w:cs="宋体"/>
          <w:kern w:val="0"/>
          <w:szCs w:val="18"/>
        </w:rPr>
        <w:t>或者把空格插入表达式中：</w:t>
      </w:r>
    </w:p>
    <w:p w:rsidR="00030D1E" w:rsidRPr="008D2545" w:rsidRDefault="00030D1E" w:rsidP="00030D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Cs w:val="18"/>
        </w:rPr>
      </w:pPr>
      <w:r w:rsidRPr="008D2545">
        <w:rPr>
          <w:rFonts w:ascii="Courier New" w:hAnsi="Courier New" w:cs="Courier New"/>
          <w:kern w:val="0"/>
          <w:szCs w:val="18"/>
        </w:rPr>
        <w:t>txt1="What a very";</w:t>
      </w:r>
    </w:p>
    <w:p w:rsidR="00030D1E" w:rsidRPr="008D2545" w:rsidRDefault="00030D1E" w:rsidP="00030D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Cs w:val="18"/>
        </w:rPr>
      </w:pPr>
      <w:r w:rsidRPr="008D2545">
        <w:rPr>
          <w:rFonts w:ascii="Courier New" w:hAnsi="Courier New" w:cs="Courier New"/>
          <w:kern w:val="0"/>
          <w:szCs w:val="18"/>
        </w:rPr>
        <w:t>txt2="nice day";</w:t>
      </w:r>
    </w:p>
    <w:p w:rsidR="00030D1E" w:rsidRPr="008D2545" w:rsidRDefault="00030D1E" w:rsidP="00030D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Cs w:val="18"/>
        </w:rPr>
      </w:pPr>
      <w:r w:rsidRPr="008D2545">
        <w:rPr>
          <w:rFonts w:ascii="Courier New" w:hAnsi="Courier New" w:cs="Courier New"/>
          <w:kern w:val="0"/>
          <w:szCs w:val="18"/>
        </w:rPr>
        <w:t>txt3=txt1+" "+txt2;</w:t>
      </w:r>
    </w:p>
    <w:p w:rsidR="00030D1E" w:rsidRPr="008D2545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18"/>
        </w:rPr>
      </w:pPr>
      <w:r w:rsidRPr="008D2545">
        <w:rPr>
          <w:rFonts w:ascii="Verdana" w:hAnsi="Verdana" w:cs="宋体"/>
          <w:kern w:val="0"/>
          <w:szCs w:val="18"/>
        </w:rPr>
        <w:t>在以上语句执行后，变量</w:t>
      </w:r>
      <w:r w:rsidRPr="008D2545">
        <w:rPr>
          <w:rFonts w:ascii="Verdana" w:hAnsi="Verdana" w:cs="宋体"/>
          <w:kern w:val="0"/>
          <w:szCs w:val="18"/>
        </w:rPr>
        <w:t xml:space="preserve"> txt3 </w:t>
      </w:r>
      <w:r w:rsidRPr="008D2545">
        <w:rPr>
          <w:rFonts w:ascii="Verdana" w:hAnsi="Verdana" w:cs="宋体"/>
          <w:kern w:val="0"/>
          <w:szCs w:val="18"/>
        </w:rPr>
        <w:t>包含的值是：</w:t>
      </w:r>
    </w:p>
    <w:p w:rsidR="00030D1E" w:rsidRPr="008D2545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18"/>
        </w:rPr>
      </w:pPr>
      <w:r w:rsidRPr="008D2545">
        <w:rPr>
          <w:rFonts w:ascii="Verdana" w:hAnsi="Verdana" w:cs="宋体"/>
          <w:kern w:val="0"/>
          <w:szCs w:val="18"/>
        </w:rPr>
        <w:t>"What a very nice day"</w:t>
      </w:r>
    </w:p>
    <w:p w:rsidR="00030D1E" w:rsidRPr="000E7FD5" w:rsidRDefault="00030D1E" w:rsidP="00030D1E">
      <w:pPr>
        <w:rPr>
          <w:b/>
        </w:rPr>
      </w:pPr>
      <w:r w:rsidRPr="000E7FD5">
        <w:rPr>
          <w:b/>
        </w:rPr>
        <w:t>对字符串和数字进行加法运算</w:t>
      </w:r>
    </w:p>
    <w:p w:rsidR="00030D1E" w:rsidRPr="008D2545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18"/>
        </w:rPr>
      </w:pPr>
      <w:r w:rsidRPr="008D2545">
        <w:rPr>
          <w:rFonts w:ascii="Verdana" w:hAnsi="Verdana" w:cs="宋体"/>
          <w:kern w:val="0"/>
          <w:szCs w:val="18"/>
        </w:rPr>
        <w:t>请看这些例子：</w:t>
      </w:r>
    </w:p>
    <w:p w:rsidR="00030D1E" w:rsidRPr="008D2545" w:rsidRDefault="00030D1E" w:rsidP="00030D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Cs w:val="18"/>
        </w:rPr>
      </w:pPr>
      <w:r w:rsidRPr="008D2545">
        <w:rPr>
          <w:rFonts w:ascii="Courier New" w:hAnsi="Courier New" w:cs="Courier New"/>
          <w:kern w:val="0"/>
          <w:szCs w:val="18"/>
        </w:rPr>
        <w:lastRenderedPageBreak/>
        <w:t>x=5+5;</w:t>
      </w:r>
    </w:p>
    <w:p w:rsidR="00030D1E" w:rsidRPr="008D2545" w:rsidRDefault="00030D1E" w:rsidP="00030D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Cs w:val="18"/>
        </w:rPr>
      </w:pPr>
      <w:r w:rsidRPr="008D2545">
        <w:rPr>
          <w:rFonts w:ascii="Courier New" w:hAnsi="Courier New" w:cs="Courier New"/>
          <w:kern w:val="0"/>
          <w:szCs w:val="18"/>
        </w:rPr>
        <w:t>document.write(x);</w:t>
      </w:r>
    </w:p>
    <w:p w:rsidR="00030D1E" w:rsidRPr="008D2545" w:rsidRDefault="00030D1E" w:rsidP="00030D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Cs w:val="18"/>
        </w:rPr>
      </w:pPr>
    </w:p>
    <w:p w:rsidR="00030D1E" w:rsidRPr="008D2545" w:rsidRDefault="00030D1E" w:rsidP="00030D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Cs w:val="18"/>
        </w:rPr>
      </w:pPr>
      <w:r w:rsidRPr="008D2545">
        <w:rPr>
          <w:rFonts w:ascii="Courier New" w:hAnsi="Courier New" w:cs="Courier New"/>
          <w:kern w:val="0"/>
          <w:szCs w:val="18"/>
        </w:rPr>
        <w:t>x="5"+"5";</w:t>
      </w:r>
    </w:p>
    <w:p w:rsidR="00030D1E" w:rsidRPr="008D2545" w:rsidRDefault="00030D1E" w:rsidP="00030D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Cs w:val="18"/>
        </w:rPr>
      </w:pPr>
      <w:r w:rsidRPr="008D2545">
        <w:rPr>
          <w:rFonts w:ascii="Courier New" w:hAnsi="Courier New" w:cs="Courier New"/>
          <w:kern w:val="0"/>
          <w:szCs w:val="18"/>
        </w:rPr>
        <w:t>document.write(x);</w:t>
      </w:r>
    </w:p>
    <w:p w:rsidR="00030D1E" w:rsidRPr="008D2545" w:rsidRDefault="00030D1E" w:rsidP="00030D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Cs w:val="18"/>
        </w:rPr>
      </w:pPr>
    </w:p>
    <w:p w:rsidR="00030D1E" w:rsidRPr="008D2545" w:rsidRDefault="00030D1E" w:rsidP="00030D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Cs w:val="18"/>
        </w:rPr>
      </w:pPr>
      <w:r w:rsidRPr="008D2545">
        <w:rPr>
          <w:rFonts w:ascii="Courier New" w:hAnsi="Courier New" w:cs="Courier New"/>
          <w:kern w:val="0"/>
          <w:szCs w:val="18"/>
        </w:rPr>
        <w:t>x=5+"5";</w:t>
      </w:r>
    </w:p>
    <w:p w:rsidR="00030D1E" w:rsidRPr="008D2545" w:rsidRDefault="00030D1E" w:rsidP="00030D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Cs w:val="18"/>
        </w:rPr>
      </w:pPr>
      <w:r w:rsidRPr="008D2545">
        <w:rPr>
          <w:rFonts w:ascii="Courier New" w:hAnsi="Courier New" w:cs="Courier New"/>
          <w:kern w:val="0"/>
          <w:szCs w:val="18"/>
        </w:rPr>
        <w:t>document.write(x);</w:t>
      </w:r>
    </w:p>
    <w:p w:rsidR="00030D1E" w:rsidRPr="008D2545" w:rsidRDefault="00030D1E" w:rsidP="00030D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Cs w:val="18"/>
        </w:rPr>
      </w:pPr>
    </w:p>
    <w:p w:rsidR="00030D1E" w:rsidRPr="008D2545" w:rsidRDefault="00030D1E" w:rsidP="00030D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Cs w:val="18"/>
        </w:rPr>
      </w:pPr>
      <w:r w:rsidRPr="008D2545">
        <w:rPr>
          <w:rFonts w:ascii="Courier New" w:hAnsi="Courier New" w:cs="Courier New"/>
          <w:kern w:val="0"/>
          <w:szCs w:val="18"/>
        </w:rPr>
        <w:t>x="5"+5;</w:t>
      </w:r>
    </w:p>
    <w:p w:rsidR="00030D1E" w:rsidRPr="008D2545" w:rsidRDefault="00030D1E" w:rsidP="00030D1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Cs w:val="18"/>
        </w:rPr>
      </w:pPr>
      <w:r w:rsidRPr="008D2545">
        <w:rPr>
          <w:rFonts w:ascii="Courier New" w:hAnsi="Courier New" w:cs="Courier New"/>
          <w:kern w:val="0"/>
          <w:szCs w:val="18"/>
        </w:rPr>
        <w:t>document.write(x);</w:t>
      </w:r>
    </w:p>
    <w:p w:rsidR="00030D1E" w:rsidRPr="008D2545" w:rsidRDefault="00030D1E" w:rsidP="00030D1E">
      <w:pPr>
        <w:rPr>
          <w:kern w:val="0"/>
        </w:rPr>
      </w:pPr>
      <w:r w:rsidRPr="008D2545">
        <w:rPr>
          <w:kern w:val="0"/>
        </w:rPr>
        <w:t>规则是：</w:t>
      </w:r>
    </w:p>
    <w:p w:rsidR="00030D1E" w:rsidRPr="008D2545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18"/>
        </w:rPr>
      </w:pPr>
      <w:r w:rsidRPr="008D2545">
        <w:rPr>
          <w:rFonts w:ascii="Verdana" w:hAnsi="Verdana" w:cs="宋体"/>
          <w:b/>
          <w:bCs/>
          <w:kern w:val="0"/>
        </w:rPr>
        <w:t>如果把数字与字符串相加，结果将成为字符串。</w:t>
      </w:r>
    </w:p>
    <w:p w:rsidR="00030D1E" w:rsidRPr="000E7FD5" w:rsidRDefault="00030D1E" w:rsidP="00030D1E">
      <w:pPr>
        <w:rPr>
          <w:b/>
        </w:rPr>
      </w:pPr>
      <w:r w:rsidRPr="000E7FD5">
        <w:rPr>
          <w:rFonts w:hint="eastAsia"/>
          <w:b/>
        </w:rPr>
        <w:t>比较运算符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92"/>
        <w:gridCol w:w="2668"/>
        <w:gridCol w:w="4646"/>
      </w:tblGrid>
      <w:tr w:rsidR="00030D1E" w:rsidRPr="008D2545" w:rsidTr="00F43F0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:rsidR="00030D1E" w:rsidRPr="008D2545" w:rsidRDefault="00030D1E" w:rsidP="00F43F06">
            <w:pPr>
              <w:widowControl/>
              <w:spacing w:before="150"/>
              <w:jc w:val="left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:rsidR="00030D1E" w:rsidRPr="008D2545" w:rsidRDefault="00030D1E" w:rsidP="00F43F06">
            <w:pPr>
              <w:widowControl/>
              <w:spacing w:before="150"/>
              <w:jc w:val="left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:rsidR="00030D1E" w:rsidRPr="008D2545" w:rsidRDefault="00030D1E" w:rsidP="00F43F06">
            <w:pPr>
              <w:widowControl/>
              <w:spacing w:before="150"/>
              <w:jc w:val="left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例子</w:t>
            </w:r>
          </w:p>
        </w:tc>
      </w:tr>
      <w:tr w:rsidR="00030D1E" w:rsidRPr="008D2545" w:rsidTr="00F43F0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==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等于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 xml:space="preserve">x==8 </w:t>
            </w: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为</w:t>
            </w: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 xml:space="preserve"> false</w:t>
            </w:r>
          </w:p>
        </w:tc>
      </w:tr>
      <w:tr w:rsidR="00030D1E" w:rsidRPr="008D2545" w:rsidTr="00F43F0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===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全等（值和类型）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 xml:space="preserve">x===5 </w:t>
            </w: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为</w:t>
            </w: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 xml:space="preserve"> true</w:t>
            </w: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；</w:t>
            </w: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 xml:space="preserve">x==="5" </w:t>
            </w: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为</w:t>
            </w: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 xml:space="preserve"> false</w:t>
            </w:r>
          </w:p>
        </w:tc>
      </w:tr>
      <w:tr w:rsidR="00030D1E" w:rsidRPr="008D2545" w:rsidTr="00F43F0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!=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不等于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 xml:space="preserve">x!=8 </w:t>
            </w: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为</w:t>
            </w: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 xml:space="preserve"> true</w:t>
            </w:r>
          </w:p>
        </w:tc>
      </w:tr>
      <w:tr w:rsidR="00030D1E" w:rsidRPr="008D2545" w:rsidTr="00F43F0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大于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 xml:space="preserve">x&gt;8 </w:t>
            </w: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为</w:t>
            </w: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 xml:space="preserve"> false</w:t>
            </w:r>
          </w:p>
        </w:tc>
      </w:tr>
      <w:tr w:rsidR="00030D1E" w:rsidRPr="008D2545" w:rsidTr="00F43F0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&lt;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小于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 xml:space="preserve">x&lt;8 </w:t>
            </w: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为</w:t>
            </w: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 xml:space="preserve"> true</w:t>
            </w:r>
          </w:p>
        </w:tc>
      </w:tr>
      <w:tr w:rsidR="00030D1E" w:rsidRPr="008D2545" w:rsidTr="00F43F0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&gt;=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大于或等于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 xml:space="preserve">x&gt;=8 </w:t>
            </w: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为</w:t>
            </w: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 xml:space="preserve"> false</w:t>
            </w:r>
          </w:p>
        </w:tc>
      </w:tr>
      <w:tr w:rsidR="00030D1E" w:rsidRPr="008D2545" w:rsidTr="00F43F0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&lt;=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小于或等于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 xml:space="preserve">x&lt;=8 </w:t>
            </w: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>为</w:t>
            </w:r>
            <w:r w:rsidRPr="008D2545">
              <w:rPr>
                <w:rFonts w:ascii="Arial" w:hAnsi="Arial" w:cs="Arial"/>
                <w:kern w:val="0"/>
                <w:sz w:val="18"/>
                <w:szCs w:val="18"/>
              </w:rPr>
              <w:t xml:space="preserve"> true</w:t>
            </w:r>
          </w:p>
        </w:tc>
      </w:tr>
    </w:tbl>
    <w:p w:rsidR="00030D1E" w:rsidRPr="008D2545" w:rsidRDefault="00030D1E" w:rsidP="00030D1E"/>
    <w:p w:rsidR="00030D1E" w:rsidRPr="008D2545" w:rsidRDefault="00030D1E" w:rsidP="00030D1E"/>
    <w:p w:rsidR="00030D1E" w:rsidRPr="000E7FD5" w:rsidRDefault="00030D1E" w:rsidP="00030D1E">
      <w:pPr>
        <w:rPr>
          <w:b/>
        </w:rPr>
      </w:pPr>
      <w:r w:rsidRPr="000E7FD5">
        <w:rPr>
          <w:rFonts w:hint="eastAsia"/>
          <w:b/>
        </w:rPr>
        <w:t>逻辑运算符</w:t>
      </w:r>
    </w:p>
    <w:p w:rsidR="00030D1E" w:rsidRPr="008D2545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18"/>
        </w:rPr>
      </w:pPr>
      <w:r w:rsidRPr="008D2545">
        <w:rPr>
          <w:rFonts w:ascii="Verdana" w:hAnsi="Verdana" w:cs="宋体"/>
          <w:kern w:val="0"/>
          <w:szCs w:val="18"/>
        </w:rPr>
        <w:t>逻辑运算符用于测定变量或值之间的逻辑。</w:t>
      </w:r>
    </w:p>
    <w:p w:rsidR="00030D1E" w:rsidRPr="008D2545" w:rsidRDefault="00030D1E" w:rsidP="00030D1E">
      <w:pPr>
        <w:widowControl/>
        <w:spacing w:before="180"/>
        <w:jc w:val="left"/>
        <w:rPr>
          <w:rFonts w:ascii="Verdana" w:hAnsi="Verdana" w:cs="宋体"/>
          <w:kern w:val="0"/>
          <w:szCs w:val="18"/>
        </w:rPr>
      </w:pPr>
      <w:r w:rsidRPr="008D2545">
        <w:rPr>
          <w:rFonts w:ascii="Verdana" w:hAnsi="Verdana" w:cs="宋体"/>
          <w:kern w:val="0"/>
          <w:szCs w:val="18"/>
        </w:rPr>
        <w:t>给定</w:t>
      </w:r>
      <w:r w:rsidRPr="008D2545">
        <w:rPr>
          <w:rFonts w:ascii="Verdana" w:hAnsi="Verdana" w:cs="宋体"/>
          <w:kern w:val="0"/>
          <w:szCs w:val="18"/>
        </w:rPr>
        <w:t xml:space="preserve"> x=6 </w:t>
      </w:r>
      <w:r w:rsidRPr="008D2545">
        <w:rPr>
          <w:rFonts w:ascii="Verdana" w:hAnsi="Verdana" w:cs="宋体"/>
          <w:kern w:val="0"/>
          <w:szCs w:val="18"/>
        </w:rPr>
        <w:t>以及</w:t>
      </w:r>
      <w:r w:rsidRPr="008D2545">
        <w:rPr>
          <w:rFonts w:ascii="Verdana" w:hAnsi="Verdana" w:cs="宋体"/>
          <w:kern w:val="0"/>
          <w:szCs w:val="18"/>
        </w:rPr>
        <w:t xml:space="preserve"> y=3</w:t>
      </w:r>
      <w:r w:rsidRPr="008D2545">
        <w:rPr>
          <w:rFonts w:ascii="Verdana" w:hAnsi="Verdana" w:cs="宋体"/>
          <w:kern w:val="0"/>
          <w:szCs w:val="18"/>
        </w:rPr>
        <w:t>，下表解释了逻辑运算符：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61"/>
        <w:gridCol w:w="1441"/>
        <w:gridCol w:w="5304"/>
      </w:tblGrid>
      <w:tr w:rsidR="00030D1E" w:rsidRPr="008D2545" w:rsidTr="00F43F06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:rsidR="00030D1E" w:rsidRPr="008D2545" w:rsidRDefault="00030D1E" w:rsidP="00F43F06">
            <w:pPr>
              <w:widowControl/>
              <w:spacing w:before="150"/>
              <w:jc w:val="left"/>
              <w:rPr>
                <w:rFonts w:ascii="Arial" w:hAnsi="Arial" w:cs="Arial"/>
                <w:b/>
                <w:bCs/>
                <w:kern w:val="0"/>
                <w:szCs w:val="18"/>
              </w:rPr>
            </w:pPr>
            <w:r w:rsidRPr="008D2545">
              <w:rPr>
                <w:rFonts w:ascii="Arial" w:hAnsi="Arial" w:cs="Arial"/>
                <w:b/>
                <w:bCs/>
                <w:kern w:val="0"/>
                <w:szCs w:val="18"/>
              </w:rPr>
              <w:lastRenderedPageBreak/>
              <w:t>运算符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:rsidR="00030D1E" w:rsidRPr="008D2545" w:rsidRDefault="00030D1E" w:rsidP="00F43F06">
            <w:pPr>
              <w:widowControl/>
              <w:spacing w:before="150"/>
              <w:jc w:val="left"/>
              <w:rPr>
                <w:rFonts w:ascii="Arial" w:hAnsi="Arial" w:cs="Arial"/>
                <w:b/>
                <w:bCs/>
                <w:kern w:val="0"/>
                <w:szCs w:val="18"/>
              </w:rPr>
            </w:pPr>
            <w:r w:rsidRPr="008D2545">
              <w:rPr>
                <w:rFonts w:ascii="Arial" w:hAnsi="Arial" w:cs="Arial"/>
                <w:b/>
                <w:bCs/>
                <w:kern w:val="0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:rsidR="00030D1E" w:rsidRPr="008D2545" w:rsidRDefault="00030D1E" w:rsidP="00F43F06">
            <w:pPr>
              <w:widowControl/>
              <w:spacing w:before="150"/>
              <w:jc w:val="left"/>
              <w:rPr>
                <w:rFonts w:ascii="Arial" w:hAnsi="Arial" w:cs="Arial"/>
                <w:b/>
                <w:bCs/>
                <w:kern w:val="0"/>
                <w:szCs w:val="18"/>
              </w:rPr>
            </w:pPr>
            <w:r w:rsidRPr="008D2545">
              <w:rPr>
                <w:rFonts w:ascii="Arial" w:hAnsi="Arial" w:cs="Arial"/>
                <w:b/>
                <w:bCs/>
                <w:kern w:val="0"/>
                <w:szCs w:val="18"/>
              </w:rPr>
              <w:t>例子</w:t>
            </w:r>
          </w:p>
        </w:tc>
      </w:tr>
      <w:tr w:rsidR="00030D1E" w:rsidRPr="008D2545" w:rsidTr="00F43F0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Cs w:val="18"/>
              </w:rPr>
            </w:pPr>
            <w:r w:rsidRPr="008D2545">
              <w:rPr>
                <w:rFonts w:ascii="Arial" w:hAnsi="Arial" w:cs="Arial"/>
                <w:kern w:val="0"/>
                <w:szCs w:val="18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Cs w:val="18"/>
              </w:rPr>
            </w:pPr>
            <w:r w:rsidRPr="008D2545">
              <w:rPr>
                <w:rFonts w:ascii="Arial" w:hAnsi="Arial" w:cs="Arial"/>
                <w:kern w:val="0"/>
                <w:szCs w:val="18"/>
              </w:rPr>
              <w:t>and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Cs w:val="18"/>
              </w:rPr>
            </w:pPr>
            <w:r w:rsidRPr="008D2545">
              <w:rPr>
                <w:rFonts w:ascii="Arial" w:hAnsi="Arial" w:cs="Arial"/>
                <w:kern w:val="0"/>
                <w:szCs w:val="18"/>
              </w:rPr>
              <w:t xml:space="preserve">(x &lt; 10 &amp;&amp; y &gt; 1) </w:t>
            </w:r>
            <w:r w:rsidRPr="008D2545">
              <w:rPr>
                <w:rFonts w:ascii="Arial" w:hAnsi="Arial" w:cs="Arial"/>
                <w:kern w:val="0"/>
                <w:szCs w:val="18"/>
              </w:rPr>
              <w:t>为</w:t>
            </w:r>
            <w:r w:rsidRPr="008D2545">
              <w:rPr>
                <w:rFonts w:ascii="Arial" w:hAnsi="Arial" w:cs="Arial"/>
                <w:kern w:val="0"/>
                <w:szCs w:val="18"/>
              </w:rPr>
              <w:t xml:space="preserve"> true</w:t>
            </w:r>
          </w:p>
        </w:tc>
      </w:tr>
      <w:tr w:rsidR="00030D1E" w:rsidRPr="008D2545" w:rsidTr="00F43F0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Cs w:val="18"/>
              </w:rPr>
            </w:pPr>
            <w:r w:rsidRPr="008D2545">
              <w:rPr>
                <w:rFonts w:ascii="Arial" w:hAnsi="Arial" w:cs="Arial"/>
                <w:kern w:val="0"/>
                <w:szCs w:val="18"/>
              </w:rPr>
              <w:t>||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Cs w:val="18"/>
              </w:rPr>
            </w:pPr>
            <w:r w:rsidRPr="008D2545">
              <w:rPr>
                <w:rFonts w:ascii="Arial" w:hAnsi="Arial" w:cs="Arial"/>
                <w:kern w:val="0"/>
                <w:szCs w:val="18"/>
              </w:rPr>
              <w:t>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Cs w:val="18"/>
              </w:rPr>
            </w:pPr>
            <w:r w:rsidRPr="008D2545">
              <w:rPr>
                <w:rFonts w:ascii="Arial" w:hAnsi="Arial" w:cs="Arial"/>
                <w:kern w:val="0"/>
                <w:szCs w:val="18"/>
              </w:rPr>
              <w:t xml:space="preserve">(x==5 || y==5) </w:t>
            </w:r>
            <w:r w:rsidRPr="008D2545">
              <w:rPr>
                <w:rFonts w:ascii="Arial" w:hAnsi="Arial" w:cs="Arial"/>
                <w:kern w:val="0"/>
                <w:szCs w:val="18"/>
              </w:rPr>
              <w:t>为</w:t>
            </w:r>
            <w:r w:rsidRPr="008D2545">
              <w:rPr>
                <w:rFonts w:ascii="Arial" w:hAnsi="Arial" w:cs="Arial"/>
                <w:kern w:val="0"/>
                <w:szCs w:val="18"/>
              </w:rPr>
              <w:t xml:space="preserve"> false</w:t>
            </w:r>
          </w:p>
        </w:tc>
      </w:tr>
      <w:tr w:rsidR="00030D1E" w:rsidRPr="008D2545" w:rsidTr="00F43F0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Cs w:val="18"/>
              </w:rPr>
            </w:pPr>
            <w:r w:rsidRPr="008D2545">
              <w:rPr>
                <w:rFonts w:ascii="Arial" w:hAnsi="Arial" w:cs="Arial"/>
                <w:kern w:val="0"/>
                <w:szCs w:val="18"/>
              </w:rPr>
              <w:t>!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Cs w:val="18"/>
              </w:rPr>
            </w:pPr>
            <w:r w:rsidRPr="008D2545">
              <w:rPr>
                <w:rFonts w:ascii="Arial" w:hAnsi="Arial" w:cs="Arial"/>
                <w:kern w:val="0"/>
                <w:szCs w:val="18"/>
              </w:rPr>
              <w:t>not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030D1E" w:rsidRPr="008D2545" w:rsidRDefault="00030D1E" w:rsidP="00F43F06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Cs w:val="18"/>
              </w:rPr>
            </w:pPr>
            <w:r w:rsidRPr="008D2545">
              <w:rPr>
                <w:rFonts w:ascii="Arial" w:hAnsi="Arial" w:cs="Arial"/>
                <w:kern w:val="0"/>
                <w:szCs w:val="18"/>
              </w:rPr>
              <w:t xml:space="preserve">!(x==y) </w:t>
            </w:r>
            <w:r w:rsidRPr="008D2545">
              <w:rPr>
                <w:rFonts w:ascii="Arial" w:hAnsi="Arial" w:cs="Arial"/>
                <w:kern w:val="0"/>
                <w:szCs w:val="18"/>
              </w:rPr>
              <w:t>为</w:t>
            </w:r>
            <w:r w:rsidRPr="008D2545">
              <w:rPr>
                <w:rFonts w:ascii="Arial" w:hAnsi="Arial" w:cs="Arial"/>
                <w:kern w:val="0"/>
                <w:szCs w:val="18"/>
              </w:rPr>
              <w:t xml:space="preserve"> true</w:t>
            </w:r>
          </w:p>
        </w:tc>
      </w:tr>
    </w:tbl>
    <w:p w:rsidR="00030D1E" w:rsidRPr="008D2545" w:rsidRDefault="00030D1E" w:rsidP="00030D1E"/>
    <w:p w:rsidR="00A52880" w:rsidRPr="00030D1E" w:rsidRDefault="00A52880" w:rsidP="00030D1E">
      <w:bookmarkStart w:id="0" w:name="_GoBack"/>
      <w:bookmarkEnd w:id="0"/>
    </w:p>
    <w:sectPr w:rsidR="00A52880" w:rsidRPr="00030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35C" w:rsidRDefault="000A035C" w:rsidP="00D8383C">
      <w:r>
        <w:separator/>
      </w:r>
    </w:p>
  </w:endnote>
  <w:endnote w:type="continuationSeparator" w:id="0">
    <w:p w:rsidR="000A035C" w:rsidRDefault="000A035C" w:rsidP="00D83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35C" w:rsidRDefault="000A035C" w:rsidP="00D8383C">
      <w:r>
        <w:separator/>
      </w:r>
    </w:p>
  </w:footnote>
  <w:footnote w:type="continuationSeparator" w:id="0">
    <w:p w:rsidR="000A035C" w:rsidRDefault="000A035C" w:rsidP="00D83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>
      <w:start w:val="1"/>
      <w:numFmt w:val="bullet"/>
      <w:lvlText w:val=""/>
      <w:lvlJc w:val="left"/>
      <w:pPr>
        <w:tabs>
          <w:tab w:val="num" w:pos="840"/>
        </w:tabs>
        <w:ind w:left="840" w:hanging="420"/>
      </w:pPr>
      <w:rPr>
        <w:rFonts w:ascii="Wingdings 2" w:hAnsi="Wingdings 2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，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420"/>
        </w:tabs>
        <w:ind w:left="420" w:hanging="420"/>
      </w:pPr>
    </w:lvl>
    <w:lvl w:ilvl="2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9343BDC"/>
    <w:multiLevelType w:val="hybridMultilevel"/>
    <w:tmpl w:val="3ADC77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F8508E4"/>
    <w:multiLevelType w:val="hybridMultilevel"/>
    <w:tmpl w:val="98962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8F358E"/>
    <w:multiLevelType w:val="multilevel"/>
    <w:tmpl w:val="7B9C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0E678E"/>
    <w:multiLevelType w:val="hybridMultilevel"/>
    <w:tmpl w:val="DBBEC4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D03E91"/>
    <w:multiLevelType w:val="multilevel"/>
    <w:tmpl w:val="259C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4E30A8"/>
    <w:multiLevelType w:val="hybridMultilevel"/>
    <w:tmpl w:val="EA32491C"/>
    <w:lvl w:ilvl="0" w:tplc="9FB45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167D9C"/>
    <w:multiLevelType w:val="hybridMultilevel"/>
    <w:tmpl w:val="8878EB0C"/>
    <w:lvl w:ilvl="0" w:tplc="62F6F2C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423C86"/>
    <w:multiLevelType w:val="multilevel"/>
    <w:tmpl w:val="61CA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0"/>
  </w:num>
  <w:num w:numId="5">
    <w:abstractNumId w:val="3"/>
  </w:num>
  <w:num w:numId="6">
    <w:abstractNumId w:val="6"/>
  </w:num>
  <w:num w:numId="7">
    <w:abstractNumId w:val="4"/>
  </w:num>
  <w:num w:numId="8">
    <w:abstractNumId w:val="8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713"/>
    <w:rsid w:val="000105D2"/>
    <w:rsid w:val="00030D1E"/>
    <w:rsid w:val="00031710"/>
    <w:rsid w:val="00033D6D"/>
    <w:rsid w:val="00034DD0"/>
    <w:rsid w:val="0004148E"/>
    <w:rsid w:val="00066666"/>
    <w:rsid w:val="00073198"/>
    <w:rsid w:val="000A035C"/>
    <w:rsid w:val="000D7C48"/>
    <w:rsid w:val="000E269E"/>
    <w:rsid w:val="000E7FD5"/>
    <w:rsid w:val="000F1542"/>
    <w:rsid w:val="000F5460"/>
    <w:rsid w:val="000F6244"/>
    <w:rsid w:val="0010235A"/>
    <w:rsid w:val="00103A62"/>
    <w:rsid w:val="00103CBA"/>
    <w:rsid w:val="00120B0F"/>
    <w:rsid w:val="00125482"/>
    <w:rsid w:val="001345C7"/>
    <w:rsid w:val="001425CD"/>
    <w:rsid w:val="00152E27"/>
    <w:rsid w:val="00156410"/>
    <w:rsid w:val="00160B0C"/>
    <w:rsid w:val="00175084"/>
    <w:rsid w:val="00184DEF"/>
    <w:rsid w:val="001A45BB"/>
    <w:rsid w:val="001A7DD2"/>
    <w:rsid w:val="001C320D"/>
    <w:rsid w:val="001C4789"/>
    <w:rsid w:val="001D60F5"/>
    <w:rsid w:val="001E35E1"/>
    <w:rsid w:val="001E3F52"/>
    <w:rsid w:val="001F132E"/>
    <w:rsid w:val="00203DB8"/>
    <w:rsid w:val="00205BBC"/>
    <w:rsid w:val="00213A87"/>
    <w:rsid w:val="0026598D"/>
    <w:rsid w:val="00270137"/>
    <w:rsid w:val="00270376"/>
    <w:rsid w:val="0028266D"/>
    <w:rsid w:val="00287009"/>
    <w:rsid w:val="002A144F"/>
    <w:rsid w:val="002B31E3"/>
    <w:rsid w:val="002E0B59"/>
    <w:rsid w:val="003219C5"/>
    <w:rsid w:val="00355292"/>
    <w:rsid w:val="00360125"/>
    <w:rsid w:val="003613C8"/>
    <w:rsid w:val="00363CCC"/>
    <w:rsid w:val="00376342"/>
    <w:rsid w:val="00383A79"/>
    <w:rsid w:val="00391A83"/>
    <w:rsid w:val="003C065D"/>
    <w:rsid w:val="003D2CDB"/>
    <w:rsid w:val="003D40B8"/>
    <w:rsid w:val="003F394B"/>
    <w:rsid w:val="003F3FF5"/>
    <w:rsid w:val="004004E9"/>
    <w:rsid w:val="004006DF"/>
    <w:rsid w:val="00405C5C"/>
    <w:rsid w:val="004143AB"/>
    <w:rsid w:val="00414EAD"/>
    <w:rsid w:val="00415C53"/>
    <w:rsid w:val="004237CD"/>
    <w:rsid w:val="004414A7"/>
    <w:rsid w:val="00444B22"/>
    <w:rsid w:val="00461152"/>
    <w:rsid w:val="00481C7A"/>
    <w:rsid w:val="00485013"/>
    <w:rsid w:val="0048652D"/>
    <w:rsid w:val="004A19C5"/>
    <w:rsid w:val="004B4975"/>
    <w:rsid w:val="004B6BD6"/>
    <w:rsid w:val="00505C05"/>
    <w:rsid w:val="00513BC9"/>
    <w:rsid w:val="00517703"/>
    <w:rsid w:val="00527220"/>
    <w:rsid w:val="0053622F"/>
    <w:rsid w:val="0054045F"/>
    <w:rsid w:val="005450CF"/>
    <w:rsid w:val="005462FC"/>
    <w:rsid w:val="00553D9D"/>
    <w:rsid w:val="00555240"/>
    <w:rsid w:val="00563A27"/>
    <w:rsid w:val="00574D6E"/>
    <w:rsid w:val="00580433"/>
    <w:rsid w:val="00580789"/>
    <w:rsid w:val="00595D20"/>
    <w:rsid w:val="005A48FB"/>
    <w:rsid w:val="005B227E"/>
    <w:rsid w:val="005D34BA"/>
    <w:rsid w:val="005E53CA"/>
    <w:rsid w:val="00605781"/>
    <w:rsid w:val="00607E83"/>
    <w:rsid w:val="006126AE"/>
    <w:rsid w:val="00621F1D"/>
    <w:rsid w:val="00624042"/>
    <w:rsid w:val="00625AC6"/>
    <w:rsid w:val="00634AAF"/>
    <w:rsid w:val="00635478"/>
    <w:rsid w:val="00662B1A"/>
    <w:rsid w:val="006742B3"/>
    <w:rsid w:val="006753C5"/>
    <w:rsid w:val="00682684"/>
    <w:rsid w:val="00686652"/>
    <w:rsid w:val="006A611E"/>
    <w:rsid w:val="006B39D3"/>
    <w:rsid w:val="006C473D"/>
    <w:rsid w:val="006C4EF9"/>
    <w:rsid w:val="006D64B9"/>
    <w:rsid w:val="006E24F2"/>
    <w:rsid w:val="006F545B"/>
    <w:rsid w:val="006F68F2"/>
    <w:rsid w:val="007237DB"/>
    <w:rsid w:val="00751919"/>
    <w:rsid w:val="007729D7"/>
    <w:rsid w:val="0077665C"/>
    <w:rsid w:val="00782BA1"/>
    <w:rsid w:val="0078352F"/>
    <w:rsid w:val="007845BD"/>
    <w:rsid w:val="00793FB2"/>
    <w:rsid w:val="007A1AD7"/>
    <w:rsid w:val="007A3A14"/>
    <w:rsid w:val="007B08C5"/>
    <w:rsid w:val="007B5036"/>
    <w:rsid w:val="007B5737"/>
    <w:rsid w:val="007F6C9E"/>
    <w:rsid w:val="00830960"/>
    <w:rsid w:val="0084031F"/>
    <w:rsid w:val="00846E08"/>
    <w:rsid w:val="008726DF"/>
    <w:rsid w:val="00893BFD"/>
    <w:rsid w:val="008A2063"/>
    <w:rsid w:val="008A3570"/>
    <w:rsid w:val="008A59FC"/>
    <w:rsid w:val="008B062F"/>
    <w:rsid w:val="008B0FFE"/>
    <w:rsid w:val="008C3C64"/>
    <w:rsid w:val="008D2545"/>
    <w:rsid w:val="008D488B"/>
    <w:rsid w:val="008E272F"/>
    <w:rsid w:val="008E296D"/>
    <w:rsid w:val="008F34ED"/>
    <w:rsid w:val="00925925"/>
    <w:rsid w:val="00927058"/>
    <w:rsid w:val="0093555C"/>
    <w:rsid w:val="009355F8"/>
    <w:rsid w:val="00944573"/>
    <w:rsid w:val="00960A23"/>
    <w:rsid w:val="00977EAA"/>
    <w:rsid w:val="0098518A"/>
    <w:rsid w:val="009941E4"/>
    <w:rsid w:val="009D3D1F"/>
    <w:rsid w:val="00A06033"/>
    <w:rsid w:val="00A301FD"/>
    <w:rsid w:val="00A308B2"/>
    <w:rsid w:val="00A33713"/>
    <w:rsid w:val="00A453C6"/>
    <w:rsid w:val="00A46646"/>
    <w:rsid w:val="00A52880"/>
    <w:rsid w:val="00A52A4D"/>
    <w:rsid w:val="00AA3D39"/>
    <w:rsid w:val="00AC782B"/>
    <w:rsid w:val="00AE7694"/>
    <w:rsid w:val="00AF7770"/>
    <w:rsid w:val="00B13A3F"/>
    <w:rsid w:val="00B158FE"/>
    <w:rsid w:val="00B17FD1"/>
    <w:rsid w:val="00B24378"/>
    <w:rsid w:val="00B25AD6"/>
    <w:rsid w:val="00B71603"/>
    <w:rsid w:val="00B92E1D"/>
    <w:rsid w:val="00BA1EE3"/>
    <w:rsid w:val="00BB39A8"/>
    <w:rsid w:val="00BB4015"/>
    <w:rsid w:val="00BC0DE3"/>
    <w:rsid w:val="00BD22CD"/>
    <w:rsid w:val="00BE7BEF"/>
    <w:rsid w:val="00BF0C05"/>
    <w:rsid w:val="00C13869"/>
    <w:rsid w:val="00C20C1C"/>
    <w:rsid w:val="00C23E6C"/>
    <w:rsid w:val="00C261B1"/>
    <w:rsid w:val="00C35E51"/>
    <w:rsid w:val="00C40053"/>
    <w:rsid w:val="00C44D30"/>
    <w:rsid w:val="00C543E5"/>
    <w:rsid w:val="00C571D5"/>
    <w:rsid w:val="00C76809"/>
    <w:rsid w:val="00C9203F"/>
    <w:rsid w:val="00CB0E76"/>
    <w:rsid w:val="00CC623A"/>
    <w:rsid w:val="00CD6BF6"/>
    <w:rsid w:val="00CE22B4"/>
    <w:rsid w:val="00CE67A8"/>
    <w:rsid w:val="00CF024B"/>
    <w:rsid w:val="00CF437E"/>
    <w:rsid w:val="00D12140"/>
    <w:rsid w:val="00D26723"/>
    <w:rsid w:val="00D276BA"/>
    <w:rsid w:val="00D350A5"/>
    <w:rsid w:val="00D63060"/>
    <w:rsid w:val="00D762C6"/>
    <w:rsid w:val="00D8383C"/>
    <w:rsid w:val="00D85139"/>
    <w:rsid w:val="00D87BEC"/>
    <w:rsid w:val="00D90C28"/>
    <w:rsid w:val="00DA328D"/>
    <w:rsid w:val="00DB06B0"/>
    <w:rsid w:val="00DB2266"/>
    <w:rsid w:val="00DB6722"/>
    <w:rsid w:val="00DB6B7E"/>
    <w:rsid w:val="00DD29D8"/>
    <w:rsid w:val="00DE6104"/>
    <w:rsid w:val="00DF640B"/>
    <w:rsid w:val="00E07F6C"/>
    <w:rsid w:val="00E13D72"/>
    <w:rsid w:val="00E421EC"/>
    <w:rsid w:val="00E55A1B"/>
    <w:rsid w:val="00E77894"/>
    <w:rsid w:val="00EA324C"/>
    <w:rsid w:val="00EB333D"/>
    <w:rsid w:val="00EC3FB9"/>
    <w:rsid w:val="00EE2C2E"/>
    <w:rsid w:val="00EE6CAC"/>
    <w:rsid w:val="00EF139F"/>
    <w:rsid w:val="00EF1D0C"/>
    <w:rsid w:val="00F11A89"/>
    <w:rsid w:val="00F13C0F"/>
    <w:rsid w:val="00F421EE"/>
    <w:rsid w:val="00F4347B"/>
    <w:rsid w:val="00F51952"/>
    <w:rsid w:val="00F6698F"/>
    <w:rsid w:val="00F67359"/>
    <w:rsid w:val="00F67EE4"/>
    <w:rsid w:val="00F72379"/>
    <w:rsid w:val="00F8120B"/>
    <w:rsid w:val="00F94633"/>
    <w:rsid w:val="00F955F4"/>
    <w:rsid w:val="00FA4ED7"/>
    <w:rsid w:val="00FB05B2"/>
    <w:rsid w:val="00FB6BC1"/>
    <w:rsid w:val="00FC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AA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0F62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0F624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E421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62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6244"/>
    <w:rPr>
      <w:rFonts w:ascii="Cambria" w:hAnsi="Cambria"/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103CBA"/>
    <w:pPr>
      <w:ind w:firstLineChars="200" w:firstLine="420"/>
    </w:pPr>
  </w:style>
  <w:style w:type="character" w:customStyle="1" w:styleId="3Char">
    <w:name w:val="标题 3 Char"/>
    <w:basedOn w:val="a0"/>
    <w:link w:val="3"/>
    <w:rsid w:val="00E421EC"/>
    <w:rPr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03D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3DB8"/>
    <w:rPr>
      <w:rFonts w:ascii="宋体" w:hAnsi="宋体" w:cs="宋体"/>
      <w:sz w:val="24"/>
      <w:szCs w:val="24"/>
    </w:rPr>
  </w:style>
  <w:style w:type="paragraph" w:styleId="a4">
    <w:name w:val="Title"/>
    <w:basedOn w:val="a"/>
    <w:next w:val="a"/>
    <w:link w:val="Char"/>
    <w:qFormat/>
    <w:rsid w:val="00513BC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513BC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7F6C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Date"/>
    <w:basedOn w:val="a"/>
    <w:next w:val="a"/>
    <w:link w:val="Char0"/>
    <w:uiPriority w:val="99"/>
    <w:semiHidden/>
    <w:unhideWhenUsed/>
    <w:rsid w:val="00682684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682684"/>
    <w:rPr>
      <w:kern w:val="2"/>
      <w:sz w:val="21"/>
    </w:rPr>
  </w:style>
  <w:style w:type="character" w:styleId="a7">
    <w:name w:val="Strong"/>
    <w:basedOn w:val="a0"/>
    <w:uiPriority w:val="22"/>
    <w:qFormat/>
    <w:rsid w:val="00CC623A"/>
    <w:rPr>
      <w:b/>
      <w:bCs/>
    </w:rPr>
  </w:style>
  <w:style w:type="character" w:styleId="HTML0">
    <w:name w:val="HTML Code"/>
    <w:basedOn w:val="a0"/>
    <w:uiPriority w:val="99"/>
    <w:semiHidden/>
    <w:unhideWhenUsed/>
    <w:rsid w:val="00066666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1"/>
    <w:uiPriority w:val="99"/>
    <w:unhideWhenUsed/>
    <w:rsid w:val="00D83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8383C"/>
    <w:rPr>
      <w:kern w:val="2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83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8383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AA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0F62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0F624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E421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62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6244"/>
    <w:rPr>
      <w:rFonts w:ascii="Cambria" w:hAnsi="Cambria"/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103CBA"/>
    <w:pPr>
      <w:ind w:firstLineChars="200" w:firstLine="420"/>
    </w:pPr>
  </w:style>
  <w:style w:type="character" w:customStyle="1" w:styleId="3Char">
    <w:name w:val="标题 3 Char"/>
    <w:basedOn w:val="a0"/>
    <w:link w:val="3"/>
    <w:rsid w:val="00E421EC"/>
    <w:rPr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03D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3DB8"/>
    <w:rPr>
      <w:rFonts w:ascii="宋体" w:hAnsi="宋体" w:cs="宋体"/>
      <w:sz w:val="24"/>
      <w:szCs w:val="24"/>
    </w:rPr>
  </w:style>
  <w:style w:type="paragraph" w:styleId="a4">
    <w:name w:val="Title"/>
    <w:basedOn w:val="a"/>
    <w:next w:val="a"/>
    <w:link w:val="Char"/>
    <w:qFormat/>
    <w:rsid w:val="00513BC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513BC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7F6C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Date"/>
    <w:basedOn w:val="a"/>
    <w:next w:val="a"/>
    <w:link w:val="Char0"/>
    <w:uiPriority w:val="99"/>
    <w:semiHidden/>
    <w:unhideWhenUsed/>
    <w:rsid w:val="00682684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682684"/>
    <w:rPr>
      <w:kern w:val="2"/>
      <w:sz w:val="21"/>
    </w:rPr>
  </w:style>
  <w:style w:type="character" w:styleId="a7">
    <w:name w:val="Strong"/>
    <w:basedOn w:val="a0"/>
    <w:uiPriority w:val="22"/>
    <w:qFormat/>
    <w:rsid w:val="00CC623A"/>
    <w:rPr>
      <w:b/>
      <w:bCs/>
    </w:rPr>
  </w:style>
  <w:style w:type="character" w:styleId="HTML0">
    <w:name w:val="HTML Code"/>
    <w:basedOn w:val="a0"/>
    <w:uiPriority w:val="99"/>
    <w:semiHidden/>
    <w:unhideWhenUsed/>
    <w:rsid w:val="00066666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1"/>
    <w:uiPriority w:val="99"/>
    <w:unhideWhenUsed/>
    <w:rsid w:val="00D83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8383C"/>
    <w:rPr>
      <w:kern w:val="2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83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8383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14</Pages>
  <Words>1070</Words>
  <Characters>6103</Characters>
  <Application>Microsoft Office Word</Application>
  <DocSecurity>0</DocSecurity>
  <Lines>50</Lines>
  <Paragraphs>14</Paragraphs>
  <ScaleCrop>false</ScaleCrop>
  <Company>Microsoft</Company>
  <LinksUpToDate>false</LinksUpToDate>
  <CharactersWithSpaces>7159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meagn_huan</dc:creator>
  <cp:keywords/>
  <dc:description/>
  <cp:lastModifiedBy>yhtx-22</cp:lastModifiedBy>
  <cp:revision>142</cp:revision>
  <dcterms:created xsi:type="dcterms:W3CDTF">2014-05-11T02:14:00Z</dcterms:created>
  <dcterms:modified xsi:type="dcterms:W3CDTF">2017-12-22T01:21:00Z</dcterms:modified>
</cp:coreProperties>
</file>